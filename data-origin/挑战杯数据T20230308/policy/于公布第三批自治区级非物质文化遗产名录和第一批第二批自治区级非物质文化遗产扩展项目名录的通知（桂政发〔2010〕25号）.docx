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广西壮族自治区人民政府关于公布第三批自治区级非物质文化遗产名录和第一批第二批自治区级非物质文化遗产扩展项目名录</w:t>
        <w:br/>
      </w:r>
    </w:p>
    <w:p>
      <w:r>
        <w:t>的通知（桂政发〔2010〕25号）</w:t>
        <w:br/>
      </w:r>
    </w:p>
    <w:p>
      <w:r>
        <w:t>发文机构：广西壮族自治区人民政府办公厅</w:t>
        <w:br/>
      </w:r>
    </w:p>
    <w:p>
      <w:r>
        <w:t>发布时间：2010-07-20</w:t>
        <w:br/>
      </w:r>
    </w:p>
    <w:p>
      <w:r>
        <w:t>发文字号：桂政发〔2010〕25号</w:t>
        <w:br/>
      </w:r>
    </w:p>
    <w:p>
      <w:r>
        <w:t>政策类型：政策文件</w:t>
        <w:br/>
      </w:r>
    </w:p>
    <w:p>
      <w:r>
        <w:t>政策层级：省级</w:t>
        <w:br/>
      </w:r>
    </w:p>
    <w:p>
      <w:r>
        <w:t>来源：http://www.gxzf.gov.cn/zfwj/zzqrmzfwj_34845/t1508970.shtml</w:t>
        <w:br/>
      </w:r>
    </w:p>
    <w:p>
      <w:r>
        <w:t>关键字：河池市;合山市;百色市;凭祥市;钦州市;玉林市;梧州市</w:t>
        <w:br/>
      </w:r>
    </w:p>
    <w:p>
      <w:r>
        <w:t>广西壮族自治区人民政府关于公布第三批自治区级非物质文化</w:t>
        <w:br/>
      </w:r>
    </w:p>
    <w:p>
      <w:r>
        <w:t>遗产名录和第一批第二批自治区级非物质文化遗产扩展项目名</w:t>
        <w:br/>
      </w:r>
    </w:p>
    <w:p>
      <w:r>
        <w:t>录的通知（桂政发〔2010〕25号）</w:t>
        <w:br/>
      </w:r>
    </w:p>
    <w:p>
      <w:r>
        <w:t>2010-07-20 10:18</w:t>
        <w:br/>
      </w:r>
    </w:p>
    <w:p>
      <w:r>
        <w:t>【字体： 大 中 小 】 打印</w:t>
        <w:br/>
      </w:r>
    </w:p>
    <w:p>
      <w:r>
        <w:t>各市、县人民政府，自治区农垦局，自治区人民政府各组成部门，各直属机构：</w:t>
        <w:br/>
      </w:r>
    </w:p>
    <w:p>
      <w:r>
        <w:t>自治区人民政府批准自治区文化厅确定的第三批自治区级非物质文化遗产名录（共计86项）和第一批、第二批自治区级非物</w:t>
        <w:br/>
      </w:r>
    </w:p>
    <w:p>
      <w:r>
        <w:t>质文化遗产扩展项目名录（共计16 项），现予公布。</w:t>
        <w:br/>
      </w:r>
    </w:p>
    <w:p>
      <w:r>
        <w:t>各地、各部门要按照《国务院关于加强文化遗产保护的通知》（国发〔2005〕42 号）和《广西壮族自治区人民政府关于加强</w:t>
        <w:br/>
      </w:r>
    </w:p>
    <w:p>
      <w:r>
        <w:t>我区非物质文化遗产保护工作的意见》（桂政发〔2005〕47 号）要求，进一步贯彻“保护为主、抢救第一、合理利用、传承发</w:t>
        <w:br/>
      </w:r>
    </w:p>
    <w:p>
      <w:r>
        <w:t>展”的工作方针，认真做好我区非物质文化遗产的保护、管理工作，为弘扬中华文化，推动社会主义文化大发展大繁荣作出新</w:t>
        <w:br/>
      </w:r>
    </w:p>
    <w:p>
      <w:r>
        <w:t>的贡献。</w:t>
        <w:br/>
      </w:r>
    </w:p>
    <w:p>
      <w:r>
        <w:t>广西壮族自治区人民政府</w:t>
        <w:br/>
      </w:r>
    </w:p>
    <w:p>
      <w:r>
        <w:t>二○一○年五月三十日</w:t>
        <w:br/>
      </w:r>
    </w:p>
    <w:p>
      <w:r>
        <w:t>第三批自治区级非物质文化遗产名录名单</w:t>
        <w:br/>
      </w:r>
    </w:p>
    <w:p>
      <w:r>
        <w:t>（共计86项）</w:t>
        <w:br/>
      </w:r>
    </w:p>
    <w:p>
      <w:r>
        <w:t>编号 项目名称 申报地区或单位</w:t>
        <w:br/>
      </w:r>
    </w:p>
    <w:p>
      <w:r>
        <w:t>108 桂林山水传说 桂林市</w:t>
        <w:br/>
      </w:r>
    </w:p>
    <w:p>
      <w:r>
        <w:t>109 仫佬族古歌 罗城仫佬族自治县</w:t>
        <w:br/>
      </w:r>
    </w:p>
    <w:p>
      <w:r>
        <w:t>110 贺州瑶族盘王大歌 贺州市八步区</w:t>
        <w:br/>
      </w:r>
    </w:p>
    <w:p>
      <w:r>
        <w:t>111 象州壮欢 象州县</w:t>
        <w:br/>
      </w:r>
    </w:p>
    <w:p>
      <w:r>
        <w:t>112 宾阳“老窍”故事 宾阳县</w:t>
        <w:br/>
      </w:r>
    </w:p>
    <w:p>
      <w:r>
        <w:t>113 田东壮族排歌 田东县</w:t>
        <w:br/>
      </w:r>
    </w:p>
    <w:p>
      <w:r>
        <w:t>114 壮族马骨胡艺术 德保县</w:t>
        <w:br/>
      </w:r>
    </w:p>
    <w:p>
      <w:r>
        <w:t>115 北海咸水歌 北海市</w:t>
        <w:br/>
      </w:r>
    </w:p>
    <w:p>
      <w:r>
        <w:t>116 大新壮族高腔山歌 大新县</w:t>
        <w:br/>
      </w:r>
    </w:p>
    <w:p>
      <w:r>
        <w:t>117 永福阴笛乐 永福县</w:t>
        <w:br/>
      </w:r>
    </w:p>
    <w:p>
      <w:r>
        <w:t>118 苗族山歌 资源县</w:t>
        <w:br/>
      </w:r>
    </w:p>
    <w:p>
      <w:r>
        <w:t>119 瑶族山歌 资源县</w:t>
        <w:br/>
      </w:r>
    </w:p>
    <w:p>
      <w:r>
        <w:t>120 瑶族溜喉歌 富川瑶族自治县</w:t>
        <w:br/>
      </w:r>
    </w:p>
    <w:p>
      <w:r>
        <w:t>121 瑶族门唻歌 钟山县</w:t>
        <w:br/>
      </w:r>
    </w:p>
    <w:p>
      <w:r>
        <w:t>122 瑶族过山音 金秀瑶族自治县</w:t>
        <w:br/>
      </w:r>
    </w:p>
    <w:p>
      <w:r>
        <w:t>123 南宁多声部民歌 南宁市</w:t>
        <w:br/>
      </w:r>
    </w:p>
    <w:p>
      <w:r>
        <w:t>124 南宁平话民歌 南宁市</w:t>
        <w:br/>
      </w:r>
    </w:p>
    <w:p>
      <w:r>
        <w:t>125 壮族打砻（榔）舞 天等县、马山县、平果县</w:t>
        <w:br/>
      </w:r>
    </w:p>
    <w:p>
      <w:r>
        <w:t>126 瑶族羊角舞 恭城瑶族自治县</w:t>
        <w:br/>
      </w:r>
    </w:p>
    <w:p>
      <w:r>
        <w:t>127 瑶族羊角长鼓舞 钟山县</w:t>
        <w:br/>
      </w:r>
    </w:p>
    <w:p>
      <w:r>
        <w:t>128 临桂草龙舞 临桂县</w:t>
        <w:br/>
      </w:r>
    </w:p>
    <w:p>
      <w:r>
        <w:t>129 桂林傩舞 桂林市</w:t>
        <w:br/>
      </w:r>
    </w:p>
    <w:p>
      <w:r>
        <w:t>130 南丹勤泽格拉 南丹县</w:t>
        <w:br/>
      </w:r>
    </w:p>
    <w:p>
      <w:r>
        <w:t>131 瑶族香龙舞 平乐县</w:t>
        <w:br/>
      </w:r>
    </w:p>
    <w:p>
      <w:r>
        <w:t>132 壮族舞火猫 贺州市八步区</w:t>
        <w:br/>
      </w:r>
    </w:p>
    <w:p>
      <w:r>
        <w:t>133 壮族翡翠鸟舞 武宣县</w:t>
        <w:br/>
      </w:r>
    </w:p>
    <w:p>
      <w:r>
        <w:t>134 瑶族金锣舞 田东县</w:t>
        <w:br/>
      </w:r>
    </w:p>
    <w:p>
      <w:r>
        <w:t>135 平果壮族踩花灯 平果县</w:t>
        <w:br/>
      </w:r>
    </w:p>
    <w:p>
      <w:r>
        <w:t>136 南宁香火龙舞 南宁市青秀区、（青秀区壮族芭蕉香 南宁市良庆区火龙舞、良庆区香火龙舞）</w:t>
        <w:br/>
      </w:r>
    </w:p>
    <w:p>
      <w:r>
        <w:t>137 壮族九莲灯 隆安县</w:t>
        <w:br/>
      </w:r>
    </w:p>
    <w:p>
      <w:r>
        <w:t>138 南宁壮族春牛舞 南宁市江南区</w:t>
        <w:br/>
      </w:r>
    </w:p>
    <w:p>
      <w:r>
        <w:t>139 壮族提线木偶戏 靖西县</w:t>
        <w:br/>
      </w:r>
    </w:p>
    <w:p>
      <w:r>
        <w:t>140 乐业唱灯 乐业县</w:t>
        <w:br/>
      </w:r>
    </w:p>
    <w:p>
      <w:r>
        <w:t>141 鹿儿戏 苍梧县</w:t>
        <w:br/>
      </w:r>
    </w:p>
    <w:p>
      <w:r>
        <w:t>142 天等指天椒加工技艺 天等县</w:t>
        <w:br/>
      </w:r>
    </w:p>
    <w:p>
      <w:r>
        <w:t>143 北海贝雕技艺 北海市</w:t>
        <w:br/>
      </w:r>
    </w:p>
    <w:p>
      <w:r>
        <w:t>144 京族服饰制作技艺 东兴市</w:t>
        <w:br/>
      </w:r>
    </w:p>
    <w:p>
      <w:r>
        <w:t>145 把吉造纸技艺 乐业县</w:t>
        <w:br/>
      </w:r>
    </w:p>
    <w:p>
      <w:r>
        <w:t>146 红良打铁技艺 隆安县</w:t>
        <w:br/>
      </w:r>
    </w:p>
    <w:p>
      <w:r>
        <w:t>147 黄昌典毛笔制作技艺 桂林市</w:t>
        <w:br/>
      </w:r>
    </w:p>
    <w:p>
      <w:r>
        <w:t>148 侗族草龙草狮制作技艺 龙胜各族自治县</w:t>
        <w:br/>
      </w:r>
    </w:p>
    <w:p>
      <w:r>
        <w:t>149 湘山酒传统酿造技艺 全州县</w:t>
        <w:br/>
      </w:r>
    </w:p>
    <w:p>
      <w:r>
        <w:t>150 壮族铜鼓铸造技艺 环江毛南族自治县</w:t>
        <w:br/>
      </w:r>
    </w:p>
    <w:p>
      <w:r>
        <w:t>151 仫佬族刺绣技艺 罗城仫佬族自治县</w:t>
        <w:br/>
      </w:r>
    </w:p>
    <w:p>
      <w:r>
        <w:t>152 苗族服饰制作技艺 南丹县</w:t>
        <w:br/>
      </w:r>
    </w:p>
    <w:p>
      <w:r>
        <w:t>153 瑶族织绣技艺 金秀瑶族自治县</w:t>
        <w:br/>
      </w:r>
    </w:p>
    <w:p>
      <w:r>
        <w:t>154 桂林米粉制作技艺 桂林市</w:t>
        <w:br/>
      </w:r>
    </w:p>
    <w:p>
      <w:r>
        <w:t>155 宾阳酸粉制作技艺 宾阳县</w:t>
        <w:br/>
      </w:r>
    </w:p>
    <w:p>
      <w:r>
        <w:t>156 横县鱼生制作技艺 横县</w:t>
        <w:br/>
      </w:r>
    </w:p>
    <w:p>
      <w:r>
        <w:t>157 杨美豆豉制作技艺 南宁市江南区</w:t>
        <w:br/>
      </w:r>
    </w:p>
    <w:p>
      <w:r>
        <w:t>158 壮族五色糯米饭制作技艺 武鸣县</w:t>
        <w:br/>
      </w:r>
    </w:p>
    <w:p>
      <w:r>
        <w:t>159 横县大粽制作技艺 横县</w:t>
        <w:br/>
      </w:r>
    </w:p>
    <w:p>
      <w:r>
        <w:t>160 全州醋血鸭制作技艺 全州县</w:t>
        <w:br/>
      </w:r>
    </w:p>
    <w:p>
      <w:r>
        <w:t>161 壮族霜降节 天等县</w:t>
        <w:br/>
      </w:r>
    </w:p>
    <w:p>
      <w:r>
        <w:t>162 右江瑶族歌堂习俗 百色市右江区</w:t>
        <w:br/>
      </w:r>
    </w:p>
    <w:p>
      <w:r>
        <w:t>163 隆林壮族歌会习俗 隆林各族自治县</w:t>
        <w:br/>
      </w:r>
    </w:p>
    <w:p>
      <w:r>
        <w:t>164 右江壮族岑王庙会 百色市右江区</w:t>
        <w:br/>
      </w:r>
    </w:p>
    <w:p>
      <w:r>
        <w:t>165 壮族祭瑶娘 田林县</w:t>
        <w:br/>
      </w:r>
    </w:p>
    <w:p>
      <w:r>
        <w:t>166 外沙龙母庙会 北海市</w:t>
        <w:br/>
      </w:r>
    </w:p>
    <w:p>
      <w:r>
        <w:t>167 瑶族婚俗 贺州市八步区、恭城瑶族自治县</w:t>
        <w:br/>
      </w:r>
    </w:p>
    <w:p>
      <w:r>
        <w:t>168 侗族祭萨习俗 龙胜各族自治县</w:t>
        <w:br/>
      </w:r>
    </w:p>
    <w:p>
      <w:r>
        <w:t>169 毛南族分龙节 环江毛南族自治县</w:t>
        <w:br/>
      </w:r>
    </w:p>
    <w:p>
      <w:r>
        <w:t>170 瑶族婆王节 恭城瑶族自治县</w:t>
        <w:br/>
      </w:r>
    </w:p>
    <w:p>
      <w:r>
        <w:t>171 浮山歌节 贺州市八步区</w:t>
        <w:br/>
      </w:r>
    </w:p>
    <w:p>
      <w:r>
        <w:t>172 信都龙舟节 贺州市八步区</w:t>
        <w:br/>
      </w:r>
    </w:p>
    <w:p>
      <w:r>
        <w:t>173 黄姚放灯节 昭平县</w:t>
        <w:br/>
      </w:r>
    </w:p>
    <w:p>
      <w:r>
        <w:t>174 瑶族度戒 贺州市八步区、金秀瑶族自治县</w:t>
        <w:br/>
      </w:r>
    </w:p>
    <w:p>
      <w:r>
        <w:t>175 恭城关帝庙会 恭城瑶族自治县</w:t>
        <w:br/>
      </w:r>
    </w:p>
    <w:p>
      <w:r>
        <w:t>176 跳甘王 金秀瑶族自治县</w:t>
        <w:br/>
      </w:r>
    </w:p>
    <w:p>
      <w:r>
        <w:t>177 壮族亥日 隆安县</w:t>
        <w:br/>
      </w:r>
    </w:p>
    <w:p>
      <w:r>
        <w:t>178 横县炮会 横县</w:t>
        <w:br/>
      </w:r>
    </w:p>
    <w:p>
      <w:r>
        <w:t>179 那桐农具节 隆安县</w:t>
        <w:br/>
      </w:r>
    </w:p>
    <w:p>
      <w:r>
        <w:t>180 上林壮族灯酒节 上林县</w:t>
        <w:br/>
      </w:r>
    </w:p>
    <w:p>
      <w:r>
        <w:t>181 壮族芒那节 隆安县</w:t>
        <w:br/>
      </w:r>
    </w:p>
    <w:p>
      <w:r>
        <w:t>182 岑溪抢花炮 岑溪市</w:t>
        <w:br/>
      </w:r>
    </w:p>
    <w:p>
      <w:r>
        <w:t>183 壮族拜囊海 天等县</w:t>
        <w:br/>
      </w:r>
    </w:p>
    <w:p>
      <w:r>
        <w:t>184 壮族末伦 靖西县</w:t>
        <w:br/>
      </w:r>
    </w:p>
    <w:p>
      <w:r>
        <w:t>185 老杨公 北海市</w:t>
        <w:br/>
      </w:r>
    </w:p>
    <w:p>
      <w:r>
        <w:t>186 桂林渔鼓 桂林市</w:t>
        <w:br/>
      </w:r>
    </w:p>
    <w:p>
      <w:r>
        <w:t>187 零零落 桂林市</w:t>
        <w:br/>
      </w:r>
    </w:p>
    <w:p>
      <w:r>
        <w:t>188 客家竹板歌 贺州市八步区</w:t>
        <w:br/>
      </w:r>
    </w:p>
    <w:p>
      <w:r>
        <w:t>189 仫佬族舞草龙 罗城仫佬族自治县</w:t>
        <w:br/>
      </w:r>
    </w:p>
    <w:p>
      <w:r>
        <w:t>190 壮族斗竹马 南宁市青秀区</w:t>
        <w:br/>
      </w:r>
    </w:p>
    <w:p>
      <w:r>
        <w:t>191 全州民间剪纸技艺 全州县</w:t>
        <w:br/>
      </w:r>
    </w:p>
    <w:p>
      <w:r>
        <w:t>192 瑶族凿花 贺州市八步区</w:t>
        <w:br/>
      </w:r>
    </w:p>
    <w:p>
      <w:r>
        <w:t>193 瑶族医药 金秀瑶族自治县</w:t>
        <w:br/>
      </w:r>
    </w:p>
    <w:p>
      <w:r>
        <w:t>第一批、第二批自治区级非物质文化遗产扩展项目名单</w:t>
        <w:br/>
      </w:r>
    </w:p>
    <w:p>
      <w:r>
        <w:t>（共计16项）</w:t>
        <w:br/>
      </w:r>
    </w:p>
    <w:p>
      <w:r>
        <w:t>编号 项目名称 申报地区或单位</w:t>
        <w:br/>
      </w:r>
    </w:p>
    <w:p>
      <w:r>
        <w:t>5 桂剧 桂林市</w:t>
        <w:br/>
      </w:r>
    </w:p>
    <w:p>
      <w:r>
        <w:t>6 采茶戏（壮族采茶戏）南宁市邕宁区、横县</w:t>
        <w:br/>
      </w:r>
    </w:p>
    <w:p>
      <w:r>
        <w:t>7 彩调（永福彩调） 桂林市、永福县</w:t>
        <w:br/>
      </w:r>
    </w:p>
    <w:p>
      <w:r>
        <w:t>8 壮剧（南路壮剧） 靖西县、德保县</w:t>
        <w:br/>
      </w:r>
    </w:p>
    <w:p>
      <w:r>
        <w:t>9 壮族织锦技艺 忻城县、宾阳县（忻城壮族织锦技艺、宾阳织锦技艺）</w:t>
        <w:br/>
      </w:r>
    </w:p>
    <w:p>
      <w:r>
        <w:t>10 壮族抢花炮 崇左市江州区、（左州金山花炮节、 那坡县、田阳县龙合花炮节、田阳抢花炮）</w:t>
        <w:br/>
      </w:r>
    </w:p>
    <w:p>
      <w:r>
        <w:t>12 瑶族盘王节 恭城瑶族自治县、（还盘王愿、 金秀瑶族自治县瑶族做盘王）</w:t>
        <w:br/>
      </w:r>
    </w:p>
    <w:p>
      <w:r>
        <w:t>16 壮族歌圩 田阳县、凌云县（田阳敢壮山壮族歌圩、凌云县朝里壮族吼喊歌圩）</w:t>
        <w:br/>
      </w:r>
    </w:p>
    <w:p>
      <w:r>
        <w:t>24 壮族多声部民歌 田阳县、德保县（田阳古美山歌、德保壮族山歌）</w:t>
        <w:br/>
      </w:r>
    </w:p>
    <w:p>
      <w:r>
        <w:t>25 广西八音 贺州市八步区、（八步八音、大成八音） 平南县</w:t>
        <w:br/>
      </w:r>
    </w:p>
    <w:p>
      <w:r>
        <w:t>36 壮族师公戏 贵港市覃塘区、（贵港师公戏、 宾阳县宾阳师公戏）</w:t>
        <w:br/>
      </w:r>
    </w:p>
    <w:p>
      <w:r>
        <w:t>57 跳岭头（灵山跳岭头） 灵山县</w:t>
        <w:br/>
      </w:r>
    </w:p>
    <w:p>
      <w:r>
        <w:t>74 壮族打扁担 马山县</w:t>
        <w:br/>
      </w:r>
    </w:p>
    <w:p>
      <w:r>
        <w:t>78 壮族师公舞 柳江县、武鸣县（壮族骆垌舞）</w:t>
        <w:br/>
      </w:r>
    </w:p>
    <w:p>
      <w:r>
        <w:t>94 油茶制作技艺 平乐县（平乐水上油茶）</w:t>
        <w:br/>
      </w:r>
    </w:p>
    <w:p>
      <w:r>
        <w:t>102 疍家婚礼（船家婚礼） 北海市、平乐县</w:t>
        <w:br/>
      </w:r>
    </w:p>
    <w:p>
      <w:r>
        <w:t>主题词：文化　名录△　通知</w:t>
        <w:br/>
      </w:r>
    </w:p>
    <w:p>
      <w:r>
        <w:t>文件下载：</w:t>
        <w:br/>
      </w:r>
    </w:p>
    <w:p>
      <w:r>
        <w:t>关联文件：</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