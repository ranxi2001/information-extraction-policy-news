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浙江省人民政府关于授予杭州市公安消防支队萧山大队“萧然卫士”荣誉称号和追授尹进良陈伟尹智慧3名同志省“人民卫士”荣</w:t>
        <w:br/>
      </w:r>
    </w:p>
    <w:p>
      <w:r>
        <w:t>誉称号的决定</w:t>
        <w:br/>
      </w:r>
    </w:p>
    <w:p>
      <w:r>
        <w:t>发文机构：浙江省政府办公厅</w:t>
        <w:br/>
      </w:r>
    </w:p>
    <w:p>
      <w:r>
        <w:t>发布时间：2013-01-15</w:t>
        <w:br/>
      </w:r>
    </w:p>
    <w:p>
      <w:r>
        <w:t>发文字号：浙政发〔2013〕1号</w:t>
        <w:br/>
      </w:r>
    </w:p>
    <w:p>
      <w:r>
        <w:t>政策类型：政策文件</w:t>
        <w:br/>
      </w:r>
    </w:p>
    <w:p>
      <w:r>
        <w:t>政策层级：省级</w:t>
        <w:br/>
      </w:r>
    </w:p>
    <w:p>
      <w:r>
        <w:t>来源：http://www.zj.gov.cn/art/2013/1/15/art_1229019364_62244.html</w:t>
        <w:br/>
      </w:r>
    </w:p>
    <w:p>
      <w:r>
        <w:t>关键字：抢险救援;杭州市;消防;火情;浙江省;上海市;火灾</w:t>
        <w:br/>
      </w:r>
    </w:p>
    <w:p>
      <w:r>
        <w:t xml:space="preserve">各市、县（市、区）人民政府，省政府直属各单位： </w:t>
        <w:br/>
      </w:r>
    </w:p>
    <w:p>
      <w:r>
        <w:t>2013年1月1日凌晨，位于杭州市萧山区瓜沥镇的杭州友成机工有限公司发生火灾。杭州市公安消防支队萧山大队全体官兵英</w:t>
        <w:br/>
      </w:r>
    </w:p>
    <w:p>
      <w:r>
        <w:t xml:space="preserve">勇无畏，顽强扑救，成功堵截火势蔓延。尹进良、陈伟、尹智慧3名同志在此次火灾扑救中壮烈牺牲。 </w:t>
        <w:br/>
      </w:r>
    </w:p>
    <w:p>
      <w:r>
        <w:t>尹进良生前系杭州市公安消防支队萧山大队萧山中队特勤分队分队长，河北赵县人，1985年7月出生，2003年12月入</w:t>
        <w:br/>
      </w:r>
    </w:p>
    <w:p>
      <w:r>
        <w:t xml:space="preserve">伍，2007年11月入党，武警中尉警衔，入伍以来荣立个人三等功1次，荣获个人嘉奖1次。 </w:t>
        <w:br/>
      </w:r>
    </w:p>
    <w:p>
      <w:r>
        <w:t>陈伟生前系杭州市公安消防支队萧山大队萧山中队战士，上海市人，1991年2月出生，2010年12月入伍，共青团员，武警下</w:t>
        <w:br/>
      </w:r>
    </w:p>
    <w:p>
      <w:r>
        <w:t xml:space="preserve">士警衔，入伍以来荣获个人嘉奖1次。 </w:t>
        <w:br/>
      </w:r>
    </w:p>
    <w:p>
      <w:r>
        <w:t>尹智慧生前系杭州市公安消防支队萧山大队市北中队战士，浙江遂昌人，1993年8月出生，2011年12月入伍，共青团员，武</w:t>
        <w:br/>
      </w:r>
    </w:p>
    <w:p>
      <w:r>
        <w:t xml:space="preserve">警上等兵警衔，入伍以来荣获个人嘉奖2次。 </w:t>
        <w:br/>
      </w:r>
    </w:p>
    <w:p>
      <w:r>
        <w:t>尹进良、陈伟、尹智慧3名同志所在的杭州市公安消防支队萧山大队，自觉践行全心全意为人民服务的宗旨，始终战斗在保护</w:t>
        <w:br/>
      </w:r>
    </w:p>
    <w:p>
      <w:r>
        <w:t>人民群众生命财产安全的第一线。近10年间，该大队累计接警出动17566次，出动官兵188842人次，出动车辆27883车次，直</w:t>
        <w:br/>
      </w:r>
    </w:p>
    <w:p>
      <w:r>
        <w:t xml:space="preserve">接营救群众1540人，疏散1265人，保护财产达9.191亿元，为促进当地经济社会发展发挥了积极作用。 </w:t>
        <w:br/>
      </w:r>
    </w:p>
    <w:p>
      <w:r>
        <w:t>为表彰先进、鼓舞士气，省政府决定，授予杭州市公安消防支队萧山大队“萧然卫士”荣誉称号，追授尹进良、陈伟、尹智慧3</w:t>
        <w:br/>
      </w:r>
    </w:p>
    <w:p>
      <w:r>
        <w:t>名同志浙江省“人民卫士”荣誉称号。全省各地、各部门和广大干部群众要以杭州市公安消防支队萧山大队和尹进良、陈伟、尹</w:t>
        <w:br/>
      </w:r>
    </w:p>
    <w:p>
      <w:r>
        <w:t>智慧3名同志为榜样，牢记使命，忠于职守，甘于奉献，为全面建设物质富裕精神富有的现代化浙江作出更大的贡献。</w:t>
        <w:br/>
      </w:r>
    </w:p>
    <w:p>
      <w:r>
        <w:t xml:space="preserve">浙江省人民政府 </w:t>
        <w:br/>
      </w:r>
    </w:p>
    <w:p>
      <w:r>
        <w:t>2013年1月3日</w:t>
        <w:br/>
      </w:r>
    </w:p>
    <w:p>
      <w:r>
        <w:t>（此件公开发布）</w:t>
        <w:br/>
      </w:r>
    </w:p>
    <w:p>
      <w:r>
        <w:t>浙政发〔2013〕1号</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