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上海市人民政府办公厅关于上海市迎世博600天行动窗口服务指挥部组成人员的通知</w:t>
        <w:br/>
      </w:r>
    </w:p>
    <w:p>
      <w:r>
        <w:t>发文机构：上海市人民政府办公厅</w:t>
        <w:br/>
      </w:r>
    </w:p>
    <w:p>
      <w:r>
        <w:t>发布时间：2008-08-15</w:t>
        <w:br/>
      </w:r>
    </w:p>
    <w:p>
      <w:r>
        <w:t>发文字号：沪府办发〔2008〕33号</w:t>
        <w:br/>
      </w:r>
    </w:p>
    <w:p>
      <w:r>
        <w:t>政策类型：政策文件</w:t>
        <w:br/>
      </w:r>
    </w:p>
    <w:p>
      <w:r>
        <w:t>政策层级：省级</w:t>
        <w:br/>
      </w:r>
    </w:p>
    <w:p>
      <w:r>
        <w:t>来源：http://www.shanghai.gov.cn/nw18621/20200820/0001-18621_15713.html</w:t>
        <w:br/>
      </w:r>
    </w:p>
    <w:p>
      <w:r>
        <w:t>关键字：水务局;环保局;上海市;水利局;工作组;水务;气象局</w:t>
        <w:br/>
      </w:r>
    </w:p>
    <w:p>
      <w:r>
        <w:t>沪府办发〔2008〕33号</w:t>
        <w:br/>
      </w:r>
    </w:p>
    <w:p>
      <w:r>
        <w:t xml:space="preserve">各区、县人民政府，市政府各委、办、局： </w:t>
        <w:br/>
      </w:r>
    </w:p>
    <w:p>
      <w:r>
        <w:t>根据《中共上海市委、上海市人民政府关于制定实施〈迎世博600天行动计划〉的指导意见》（沪委发〔2008〕6号），本市</w:t>
        <w:br/>
      </w:r>
    </w:p>
    <w:p>
      <w:r>
        <w:t xml:space="preserve">成立了迎世博600天行动窗口服务指挥部，其组成人员如下： </w:t>
        <w:br/>
      </w:r>
    </w:p>
    <w:p>
      <w:r>
        <w:t xml:space="preserve">指挥：艾宝俊 副市长 </w:t>
        <w:br/>
      </w:r>
    </w:p>
    <w:p>
      <w:r>
        <w:t xml:space="preserve">常务副指挥：肖贵玉 市政府副秘书长 </w:t>
        <w:br/>
      </w:r>
    </w:p>
    <w:p>
      <w:r>
        <w:t xml:space="preserve">副指挥： 王 坚 市经委主任 </w:t>
        <w:br/>
      </w:r>
    </w:p>
    <w:p>
      <w:r>
        <w:t xml:space="preserve">马春雷 市委宣传部副部长、市文明办主任 </w:t>
        <w:br/>
      </w:r>
    </w:p>
    <w:p>
      <w:r>
        <w:t xml:space="preserve">张新生 市经委副主任 </w:t>
        <w:br/>
      </w:r>
    </w:p>
    <w:p>
      <w:r>
        <w:t xml:space="preserve">沈晓苏 市建设交通委副主任 </w:t>
        <w:br/>
      </w:r>
    </w:p>
    <w:p>
      <w:r>
        <w:t xml:space="preserve">刘 建 市文广影视局党委副书记 </w:t>
        <w:br/>
      </w:r>
    </w:p>
    <w:p>
      <w:r>
        <w:t xml:space="preserve">徐 枫 市工商局副局长 </w:t>
        <w:br/>
      </w:r>
    </w:p>
    <w:p>
      <w:r>
        <w:t xml:space="preserve">程梅红 市旅游委副主任 </w:t>
        <w:br/>
      </w:r>
    </w:p>
    <w:p>
      <w:r>
        <w:t xml:space="preserve">成员：吴振国 市发展改革委副主任、市物价局局长 </w:t>
        <w:br/>
      </w:r>
    </w:p>
    <w:p>
      <w:r>
        <w:t xml:space="preserve">陈振民 市文明办副主任 </w:t>
        <w:br/>
      </w:r>
    </w:p>
    <w:p>
      <w:r>
        <w:t xml:space="preserve">胡顺康 市公安局纪委书记、督察长 </w:t>
        <w:br/>
      </w:r>
    </w:p>
    <w:p>
      <w:r>
        <w:t xml:space="preserve">周静波 市民政局副巡视员 </w:t>
        <w:br/>
      </w:r>
    </w:p>
    <w:p>
      <w:r>
        <w:t xml:space="preserve">史秋波 市司法局副局长 </w:t>
        <w:br/>
      </w:r>
    </w:p>
    <w:p>
      <w:r>
        <w:t xml:space="preserve">蒉鸿强 市劳动保障局纪检组长 </w:t>
        <w:br/>
      </w:r>
    </w:p>
    <w:p>
      <w:r>
        <w:t xml:space="preserve">黄 红 市卫生局党委副书记 </w:t>
        <w:br/>
      </w:r>
    </w:p>
    <w:p>
      <w:r>
        <w:t xml:space="preserve">沈依云 市水务局副局长 </w:t>
        <w:br/>
      </w:r>
    </w:p>
    <w:p>
      <w:r>
        <w:t xml:space="preserve">蒋苏平 市国资委秘书长 </w:t>
        <w:br/>
      </w:r>
    </w:p>
    <w:p>
      <w:r>
        <w:t xml:space="preserve">孙 建 市环保局副局长 </w:t>
        <w:br/>
      </w:r>
    </w:p>
    <w:p>
      <w:r>
        <w:t xml:space="preserve">谢敏强 市食品药品监管局副局长 </w:t>
        <w:br/>
      </w:r>
    </w:p>
    <w:p>
      <w:r>
        <w:t xml:space="preserve">楼荣敏 市新闻出版局副局长 </w:t>
        <w:br/>
      </w:r>
    </w:p>
    <w:p>
      <w:r>
        <w:t xml:space="preserve">李伟听 市体育局副局长 </w:t>
        <w:br/>
      </w:r>
    </w:p>
    <w:p>
      <w:r>
        <w:t xml:space="preserve">洪涌清 市知识产权局副巡视员 </w:t>
        <w:br/>
      </w:r>
    </w:p>
    <w:p>
      <w:r>
        <w:t xml:space="preserve">黄永平 市房地资源局副局长 </w:t>
        <w:br/>
      </w:r>
    </w:p>
    <w:p>
      <w:r>
        <w:t xml:space="preserve">韩培德 市交通局纪委书记 </w:t>
        <w:br/>
      </w:r>
    </w:p>
    <w:p>
      <w:r>
        <w:t xml:space="preserve">刘 健 市信息委副主任 </w:t>
        <w:br/>
      </w:r>
    </w:p>
    <w:p>
      <w:r>
        <w:t xml:space="preserve">吴建融 市金融党工委副书记 </w:t>
        <w:br/>
      </w:r>
    </w:p>
    <w:p>
      <w:r>
        <w:t xml:space="preserve">王洪全 市港口局副局长 </w:t>
        <w:br/>
      </w:r>
    </w:p>
    <w:p>
      <w:r>
        <w:t xml:space="preserve">吴春源 市安全监管局副局长 </w:t>
        <w:br/>
      </w:r>
    </w:p>
    <w:p>
      <w:r>
        <w:t xml:space="preserve">刘 磊 市市政局党委副书记 </w:t>
        <w:br/>
      </w:r>
    </w:p>
    <w:p>
      <w:r>
        <w:t xml:space="preserve">时建设 市绿化局巡视员 </w:t>
        <w:br/>
      </w:r>
    </w:p>
    <w:p>
      <w:r>
        <w:t xml:space="preserve">黄兴华 市市容环卫局副局长 </w:t>
        <w:br/>
      </w:r>
    </w:p>
    <w:p>
      <w:r>
        <w:t xml:space="preserve">陈燮君 市文管委副主任 </w:t>
        <w:br/>
      </w:r>
    </w:p>
    <w:p>
      <w:r>
        <w:t xml:space="preserve">章式洪 上海口岸办副巡视员 </w:t>
        <w:br/>
      </w:r>
    </w:p>
    <w:p>
      <w:r>
        <w:t xml:space="preserve">周卫民 市文化执法总队总队长 </w:t>
        <w:br/>
      </w:r>
    </w:p>
    <w:p>
      <w:r>
        <w:t xml:space="preserve">杜仁伟 市总工会副主席 </w:t>
        <w:br/>
      </w:r>
    </w:p>
    <w:p>
      <w:r>
        <w:t xml:space="preserve">樊保田 民航华东管理局党委副书记 </w:t>
        <w:br/>
      </w:r>
    </w:p>
    <w:p>
      <w:r>
        <w:t xml:space="preserve">应慧刚 上海铁路局副局长 </w:t>
        <w:br/>
      </w:r>
    </w:p>
    <w:p>
      <w:r>
        <w:t xml:space="preserve">陈旭东 上海海关副关长 </w:t>
        <w:br/>
      </w:r>
    </w:p>
    <w:p>
      <w:r>
        <w:t xml:space="preserve">谢丽娟 上海出入境检验检疫局副局长 </w:t>
        <w:br/>
      </w:r>
    </w:p>
    <w:p>
      <w:r>
        <w:t xml:space="preserve">张土祥 市气象局副局长 </w:t>
        <w:br/>
      </w:r>
    </w:p>
    <w:p>
      <w:r>
        <w:t xml:space="preserve">沙剑湧 市邮政管理局副局长 </w:t>
        <w:br/>
      </w:r>
    </w:p>
    <w:p>
      <w:r>
        <w:t xml:space="preserve">刘正义 浦东新区副区长 </w:t>
        <w:br/>
      </w:r>
    </w:p>
    <w:p>
      <w:r>
        <w:t xml:space="preserve">郭 芳 黄浦区副区长 </w:t>
        <w:br/>
      </w:r>
    </w:p>
    <w:p>
      <w:r>
        <w:t xml:space="preserve">江小龙 卢湾区副区长 </w:t>
        <w:br/>
      </w:r>
    </w:p>
    <w:p>
      <w:r>
        <w:t xml:space="preserve">鲍炳章 徐汇区副区长 </w:t>
        <w:br/>
      </w:r>
    </w:p>
    <w:p>
      <w:r>
        <w:t xml:space="preserve">乔志刚 长宁区副区长 </w:t>
        <w:br/>
      </w:r>
    </w:p>
    <w:p>
      <w:r>
        <w:t xml:space="preserve">陆晓栋 静安区副区长 </w:t>
        <w:br/>
      </w:r>
    </w:p>
    <w:p>
      <w:r>
        <w:t xml:space="preserve">裴 崎 普陀区副区长 </w:t>
        <w:br/>
      </w:r>
    </w:p>
    <w:p>
      <w:r>
        <w:t xml:space="preserve">孙国彪 闸北区副区长 </w:t>
        <w:br/>
      </w:r>
    </w:p>
    <w:p>
      <w:r>
        <w:t xml:space="preserve">包建强 虹口区副区长 </w:t>
        <w:br/>
      </w:r>
    </w:p>
    <w:p>
      <w:r>
        <w:t xml:space="preserve">唐海东 杨浦区副区长 </w:t>
        <w:br/>
      </w:r>
    </w:p>
    <w:p>
      <w:r>
        <w:t xml:space="preserve">蔡小庆 闵行区副区长 </w:t>
        <w:br/>
      </w:r>
    </w:p>
    <w:p>
      <w:r>
        <w:t xml:space="preserve">夏 雨 宝山区副区长 </w:t>
        <w:br/>
      </w:r>
    </w:p>
    <w:p>
      <w:r>
        <w:t xml:space="preserve">费小妹 嘉定区副区长 </w:t>
        <w:br/>
      </w:r>
    </w:p>
    <w:p>
      <w:r>
        <w:t xml:space="preserve">施小琳 南汇区副区长 </w:t>
        <w:br/>
      </w:r>
    </w:p>
    <w:p>
      <w:r>
        <w:t xml:space="preserve">倪耀明 奉贤区副区长 </w:t>
        <w:br/>
      </w:r>
    </w:p>
    <w:p>
      <w:r>
        <w:t xml:space="preserve">张培荣 松江区副区长 </w:t>
        <w:br/>
      </w:r>
    </w:p>
    <w:p>
      <w:r>
        <w:t xml:space="preserve">沈华棣 金山区副区长 </w:t>
        <w:br/>
      </w:r>
    </w:p>
    <w:p>
      <w:r>
        <w:t xml:space="preserve">张汪耀 青浦区副区长 </w:t>
        <w:br/>
      </w:r>
    </w:p>
    <w:p>
      <w:r>
        <w:t xml:space="preserve">张国坤 崇明县副县长 </w:t>
        <w:br/>
      </w:r>
    </w:p>
    <w:p>
      <w:r>
        <w:t xml:space="preserve">汪光弟 上海机场（集团）公司副总裁 </w:t>
        <w:br/>
      </w:r>
    </w:p>
    <w:p>
      <w:r>
        <w:t xml:space="preserve">陈方增 市电力公司副总经理 </w:t>
        <w:br/>
      </w:r>
    </w:p>
    <w:p>
      <w:r>
        <w:t xml:space="preserve">聂 晶 中国移动上海公司副总经理 </w:t>
        <w:br/>
      </w:r>
    </w:p>
    <w:p>
      <w:r>
        <w:t xml:space="preserve">陈鸿生 中国电信上海分公司党委副书记 </w:t>
        <w:br/>
      </w:r>
    </w:p>
    <w:p>
      <w:r>
        <w:t xml:space="preserve">朱沪生 上海申通地铁公司总裁 </w:t>
        <w:br/>
      </w:r>
    </w:p>
    <w:p>
      <w:r>
        <w:t>上海市迎世博600天行动窗口服务指挥部（以下简称“指挥部”）下设办公室以及公共服务、交通运输、综合服务、文化娱乐4个</w:t>
        <w:br/>
      </w:r>
    </w:p>
    <w:p>
      <w:r>
        <w:t xml:space="preserve">工作组。 </w:t>
        <w:br/>
      </w:r>
    </w:p>
    <w:p>
      <w:r>
        <w:t xml:space="preserve">指挥部办公室主任由张新生同志兼任，副主任由市经委副巡视员胡文君、市文明办副主任陈振民兼任。 </w:t>
        <w:br/>
      </w:r>
    </w:p>
    <w:p>
      <w:r>
        <w:t xml:space="preserve">公共服务工作组组长单位：市工商局、市市容环卫局； </w:t>
        <w:br/>
      </w:r>
    </w:p>
    <w:p>
      <w:r>
        <w:t xml:space="preserve">交通运输工作组组长单位：市建设交通委、市交通局； </w:t>
        <w:br/>
      </w:r>
    </w:p>
    <w:p>
      <w:r>
        <w:t xml:space="preserve">综合服务工作组组长单位：市经委、市旅游委； </w:t>
        <w:br/>
      </w:r>
    </w:p>
    <w:p>
      <w:r>
        <w:t xml:space="preserve">文化娱乐工作组组长单位：市文广影视局、市文化执法总队。 </w:t>
        <w:br/>
      </w:r>
    </w:p>
    <w:p>
      <w:r>
        <w:t>今后，指挥部组成人员职务如有变动，由其接任者自然替补。</w:t>
        <w:br/>
      </w:r>
    </w:p>
    <w:p>
      <w:r>
        <w:t xml:space="preserve">上海市人民政府办公厅 </w:t>
        <w:br/>
      </w:r>
    </w:p>
    <w:p>
      <w:r>
        <w:t>二○○八年八月十一日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