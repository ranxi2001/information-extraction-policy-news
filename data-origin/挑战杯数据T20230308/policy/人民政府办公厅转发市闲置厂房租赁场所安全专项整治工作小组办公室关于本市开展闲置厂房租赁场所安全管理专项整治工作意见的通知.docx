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上海市人民政府办公厅转发市闲置厂房租赁场所安全专项整治工作小组办公室关于本市开展闲置厂房租赁场所安全管理专项整</w:t>
        <w:br/>
      </w:r>
    </w:p>
    <w:p>
      <w:r>
        <w:t>治工作意见的通知</w:t>
        <w:br/>
      </w:r>
    </w:p>
    <w:p>
      <w:r>
        <w:t>发文机构：上海市人民政府办公厅</w:t>
        <w:br/>
      </w:r>
    </w:p>
    <w:p>
      <w:r>
        <w:t>发布时间：2005-09-30</w:t>
        <w:br/>
      </w:r>
    </w:p>
    <w:p>
      <w:r>
        <w:t>发文字号：沪府办发〔2005〕31号</w:t>
        <w:br/>
      </w:r>
    </w:p>
    <w:p>
      <w:r>
        <w:t>政策类型：政策文件</w:t>
        <w:br/>
      </w:r>
    </w:p>
    <w:p>
      <w:r>
        <w:t>政策层级：省级</w:t>
        <w:br/>
      </w:r>
    </w:p>
    <w:p>
      <w:r>
        <w:t>来源：http://www.shanghai.gov.cn/nw14180/20200815/0001-14180_4773.html</w:t>
        <w:br/>
      </w:r>
    </w:p>
    <w:p>
      <w:r>
        <w:t>关键字：疏散设施;电气线路;消防管理;重大危险源;耐火等级;消防审核;灭火器配置</w:t>
        <w:br/>
      </w:r>
    </w:p>
    <w:p>
      <w:r>
        <w:t>沪府办发〔2005〕31号</w:t>
        <w:br/>
      </w:r>
    </w:p>
    <w:p>
      <w:r>
        <w:t xml:space="preserve">各区、县人民政府，市政府各委、办、局： </w:t>
        <w:br/>
      </w:r>
    </w:p>
    <w:p>
      <w:r>
        <w:t>市闲置厂房租赁场所安全专项整治工作小组办公室《关于本市开展闲置厂房租赁场所安全管理专项整治工作的意见》已经市政</w:t>
        <w:br/>
      </w:r>
    </w:p>
    <w:p>
      <w:r>
        <w:t>府同意，现转发给你们，请认真按照执行。</w:t>
        <w:br/>
      </w:r>
    </w:p>
    <w:p>
      <w:r>
        <w:t xml:space="preserve">上海市人民政府办公厅 </w:t>
        <w:br/>
      </w:r>
    </w:p>
    <w:p>
      <w:r>
        <w:t>二○○五年九月二十八日</w:t>
        <w:br/>
      </w:r>
    </w:p>
    <w:p>
      <w:r>
        <w:t>关于本市开展闲置厂房租赁场所安全管理专项整治工作的意见</w:t>
        <w:br/>
      </w:r>
    </w:p>
    <w:p>
      <w:r>
        <w:t>为了加强本市闲置厂房租赁场所的安全管理，确保人民生命财产的安全，现就本市开展闲置厂房租赁场所安全管理的专项整治</w:t>
        <w:br/>
      </w:r>
    </w:p>
    <w:p>
      <w:r>
        <w:t xml:space="preserve">工作提出如下意见： </w:t>
        <w:br/>
      </w:r>
    </w:p>
    <w:p>
      <w:r>
        <w:t xml:space="preserve">一、总体目标 </w:t>
        <w:br/>
      </w:r>
    </w:p>
    <w:p>
      <w:r>
        <w:t>以“三个代表”重要思想为指导，以《中华人民共和国消防法》、《中华人民共和国安全生产法》等法律、法规为依据，深入贯</w:t>
        <w:br/>
      </w:r>
    </w:p>
    <w:p>
      <w:r>
        <w:t>彻党中央、国务院关于加强安全生产工作的一系列重要指示，按照“突出重点、明确责任、疏堵结合、综合整治、注重长效”的</w:t>
        <w:br/>
      </w:r>
    </w:p>
    <w:p>
      <w:r>
        <w:t>要求，对本市闲置厂房租赁场所进行全面整治。通过整治，进一步规范闲置厂房租赁场所的经营秩序，建立健全安全管理制</w:t>
        <w:br/>
      </w:r>
    </w:p>
    <w:p>
      <w:r>
        <w:t xml:space="preserve">度，完善防范措施。 </w:t>
        <w:br/>
      </w:r>
    </w:p>
    <w:p>
      <w:r>
        <w:t xml:space="preserve">二、整治重点 </w:t>
        <w:br/>
      </w:r>
    </w:p>
    <w:p>
      <w:r>
        <w:t>主要包括以下几类闲置厂房租赁场所：一是在同一防火分区内，存在生产经营、仓库、宿舍“三合一”的；二是未经批准改作生</w:t>
        <w:br/>
      </w:r>
    </w:p>
    <w:p>
      <w:r>
        <w:t>产、使用、储存、经营易燃易爆危险化学品场所的；三是未经批准改作宿舍用途的；四是违反租赁合同和有关规定擅自转租</w:t>
        <w:br/>
      </w:r>
    </w:p>
    <w:p>
      <w:r>
        <w:t xml:space="preserve">的；五是未按规定登记注册以及无证、无照从事生产经营的。 </w:t>
        <w:br/>
      </w:r>
    </w:p>
    <w:p>
      <w:r>
        <w:t xml:space="preserve">三、组织领导 </w:t>
        <w:br/>
      </w:r>
    </w:p>
    <w:p>
      <w:r>
        <w:t>市政府成立由副市长胡延照任组长、市政府副秘书长柴俊勇任副组长，市公安局、市安全生产监管局、市经委、市国资委、市</w:t>
        <w:br/>
      </w:r>
    </w:p>
    <w:p>
      <w:r>
        <w:t>建设交通委、市政府法制办、市规划局、市房地资源局、市工商局、市质量技监局、市消防局、市财政局、市民政局、市劳动</w:t>
        <w:br/>
      </w:r>
    </w:p>
    <w:p>
      <w:r>
        <w:t>保障局、市食品药品监管局、市市政局等部门分管领导为成员的市闲置厂房租赁场所安全专项整治工作小组，工作小组下设办</w:t>
        <w:br/>
      </w:r>
    </w:p>
    <w:p>
      <w:r>
        <w:t xml:space="preserve">公室（设在市安全生产监管局）。各区县、各系统、各行业要成立相应的专项整治工作机构。 </w:t>
        <w:br/>
      </w:r>
    </w:p>
    <w:p>
      <w:r>
        <w:t xml:space="preserve">四、职责分工 </w:t>
        <w:br/>
      </w:r>
    </w:p>
    <w:p>
      <w:r>
        <w:t>国有资产监管部门负责规范国有企业闲置厂房租赁场所的审批权限并对租赁行为进行监管，督促指导建立健全相关管理制度，</w:t>
        <w:br/>
      </w:r>
    </w:p>
    <w:p>
      <w:r>
        <w:t xml:space="preserve">对国有企业违法、违纪的有关人员进行责任追究。 </w:t>
        <w:br/>
      </w:r>
    </w:p>
    <w:p>
      <w:r>
        <w:t>规划部门负责查处擅自改建、扩建或改变闲置厂房租赁场所使用用途的行为，依据有关法律法规责令改正并依法实施行政处</w:t>
        <w:br/>
      </w:r>
    </w:p>
    <w:p>
      <w:r>
        <w:t xml:space="preserve">罚。 </w:t>
        <w:br/>
      </w:r>
    </w:p>
    <w:p>
      <w:r>
        <w:t>房地资源部门负责督促租赁双方按规定办理租赁合同登记备案手续，对厂房临时改建为宿舍的租赁条件和面积标准进行检查，</w:t>
        <w:br/>
      </w:r>
    </w:p>
    <w:p>
      <w:r>
        <w:t xml:space="preserve">对违反有关法律法规和规定的行为责令改正并依法实施行政处罚。 </w:t>
        <w:br/>
      </w:r>
    </w:p>
    <w:p>
      <w:r>
        <w:t>建设交通部门负责依法对未纳入建筑业管理流程，擅自改建、扩建厂房、仓库为宿舍的行为进行查处;依法对改建、扩建工地</w:t>
        <w:br/>
      </w:r>
    </w:p>
    <w:p>
      <w:r>
        <w:t xml:space="preserve">现场的施工安全、工程质量的危险源进行控制和行政监管，对相关违法行为进行查处。 </w:t>
        <w:br/>
      </w:r>
    </w:p>
    <w:p>
      <w:r>
        <w:t>公安消防部门负责闲置厂房租赁场所的消防审核、验收和监督检查，对违反有关法律法规的行为责令改正并依法实施行政处</w:t>
        <w:br/>
      </w:r>
    </w:p>
    <w:p>
      <w:r>
        <w:t xml:space="preserve">罚。 </w:t>
        <w:br/>
      </w:r>
    </w:p>
    <w:p>
      <w:r>
        <w:t>公安治安管理部门负责对承租方相关资质的审核、登记和厂房改居住用房后暂住人员的登记、治安检查，对违反治安、外来人</w:t>
        <w:br/>
      </w:r>
    </w:p>
    <w:p>
      <w:r>
        <w:t xml:space="preserve">口管理等相关法律法规的行为责令改正并依法实施行政处罚。 </w:t>
        <w:br/>
      </w:r>
    </w:p>
    <w:p>
      <w:r>
        <w:t>安全生产监管部门负责对闲置厂房租赁场所安全生产条件、危险化学品管理情况、租赁双方签订安全生产管理协议及落实情</w:t>
        <w:br/>
      </w:r>
    </w:p>
    <w:p>
      <w:r>
        <w:t>况、承租方的安全生产资质和条件、职工安全教育的落实情况进行监督检查，对违反有关法律法规的行为责令改正并依法实施</w:t>
        <w:br/>
      </w:r>
    </w:p>
    <w:p>
      <w:r>
        <w:t xml:space="preserve">行政处罚。 </w:t>
        <w:br/>
      </w:r>
    </w:p>
    <w:p>
      <w:r>
        <w:t>质量技术监督部门负责对闲置厂房租赁场所内的锅炉、压力容器、压力管道、电梯、起重机械、厂内车辆等特种设备的使用以</w:t>
        <w:br/>
      </w:r>
    </w:p>
    <w:p>
      <w:r>
        <w:t xml:space="preserve">及气瓶充装等情况的监督检查，对违反特种设备安全监察行为责令改正并依法实施行政处罚。 </w:t>
        <w:br/>
      </w:r>
    </w:p>
    <w:p>
      <w:r>
        <w:t>工商部门负责对生产经营单位及分支机构的登记注册、经营范围情况进行核查，取缔无照经营单位，对违反有关法律法规的行</w:t>
        <w:br/>
      </w:r>
    </w:p>
    <w:p>
      <w:r>
        <w:t xml:space="preserve">为责令改正并依法实施行政处罚。 </w:t>
        <w:br/>
      </w:r>
    </w:p>
    <w:p>
      <w:r>
        <w:t>劳动保障部门负责对闲置厂房租赁场所中用人单位的用工行为监督检查，对违反《劳动法》的用工行为责令改正并依法实施行</w:t>
        <w:br/>
      </w:r>
    </w:p>
    <w:p>
      <w:r>
        <w:t xml:space="preserve">政处罚。 </w:t>
        <w:br/>
      </w:r>
    </w:p>
    <w:p>
      <w:r>
        <w:t>食品药品监管部门负责对利用闲置厂房租赁场所从事食品药品生产经营活动的监督检查，对违反有关法律法规的行为责令改正</w:t>
        <w:br/>
      </w:r>
    </w:p>
    <w:p>
      <w:r>
        <w:t xml:space="preserve">并依法实施行政处罚。 </w:t>
        <w:br/>
      </w:r>
    </w:p>
    <w:p>
      <w:r>
        <w:t>市政燃气管理部门负责对闲置厂房租赁场所改作液化石油气供气站点的审批，对取得供气许可证的供气站点进行日常监管，对</w:t>
        <w:br/>
      </w:r>
    </w:p>
    <w:p>
      <w:r>
        <w:t xml:space="preserve">违反有关法规、规章的行为责令改正并依法实施行政处罚。 </w:t>
        <w:br/>
      </w:r>
    </w:p>
    <w:p>
      <w:r>
        <w:t>民政部门负责向社会提供经认定可以用于改造成养老设施的闲置厂房等方面的公共信息，并进行行业指导，给予这类养老设施</w:t>
        <w:br/>
      </w:r>
    </w:p>
    <w:p>
      <w:r>
        <w:t xml:space="preserve">一定的政策优惠。对未经民政部门批准，擅自将闲置厂房改造成养老设施的，不予登记，并依法实施行政处罚。 </w:t>
        <w:br/>
      </w:r>
    </w:p>
    <w:p>
      <w:r>
        <w:t xml:space="preserve">五、整治步骤 </w:t>
        <w:br/>
      </w:r>
    </w:p>
    <w:p>
      <w:r>
        <w:t xml:space="preserve">这次专项整治工作自今年9月底开始，至年底结束，分四个阶段进行。 </w:t>
        <w:br/>
      </w:r>
    </w:p>
    <w:p>
      <w:r>
        <w:t>（一）动员部署阶段（9月底前）。各区县、各系统、各行业成立专项整治工作机构，按照市专项整治工作小组的统一部署，</w:t>
        <w:br/>
      </w:r>
    </w:p>
    <w:p>
      <w:r>
        <w:t xml:space="preserve">制订工作方案，明确职责分工，提出工作要求，广泛宣传发动，营造良好氛围。 </w:t>
        <w:br/>
      </w:r>
    </w:p>
    <w:p>
      <w:r>
        <w:t>（二）摸底调查和自查自纠阶段（10月底前）。各区县、各系统、各行业摸清本地区、本系统、本行业闲置厂房租赁场所的</w:t>
        <w:br/>
      </w:r>
    </w:p>
    <w:p>
      <w:r>
        <w:t>情况，包括数量、分布、经营范围、使用性质和安全管理状况等，确定本地区、本系统、本行业的整治工作重点单位和重点内</w:t>
        <w:br/>
      </w:r>
    </w:p>
    <w:p>
      <w:r>
        <w:t xml:space="preserve">容，有针对性地开展整治。同时，督导租赁双方对照有关法律法规开展自查自纠，并按规定完善相关手续。 </w:t>
        <w:br/>
      </w:r>
    </w:p>
    <w:p>
      <w:r>
        <w:t>摸底调查工作由国有资产监管部门牵头负责。闲置厂房租赁场所出租单位自查自纠备案表由各出租单位进行填写，并于10月</w:t>
        <w:br/>
      </w:r>
    </w:p>
    <w:p>
      <w:r>
        <w:t>30日前报当地乡镇、街道办事处备案；闲置厂房租赁场所租赁情况统计表、汇总表由各乡镇、街道办事处普查汇总后，于11</w:t>
        <w:br/>
      </w:r>
    </w:p>
    <w:p>
      <w:r>
        <w:t>月10日前上报区县专项整治工作办公室。各系统、各行业所属基层单位应积极配合当地乡镇、街道办事处进行摸底调查，并</w:t>
        <w:br/>
      </w:r>
    </w:p>
    <w:p>
      <w:r>
        <w:t xml:space="preserve">将本单位的摸底调查情况上报上级主管部门。 </w:t>
        <w:br/>
      </w:r>
    </w:p>
    <w:p>
      <w:r>
        <w:t>（三）集中整治阶段（12月中旬前）。对在摸底调查、自查自纠阶段租赁双方难以解决的重大问题，由各有关部门依照监管</w:t>
        <w:br/>
      </w:r>
    </w:p>
    <w:p>
      <w:r>
        <w:t xml:space="preserve">职责分工，做好协调工作。需多个部门协调解决的问题，各区县要及时召集各成员单位协调解决。 </w:t>
        <w:br/>
      </w:r>
    </w:p>
    <w:p>
      <w:r>
        <w:t>对整改后达不到规定要求、不具备安全生产基本条件、未能通过相关部门审批的生产经营单位，要依法责令其停产、停业整</w:t>
        <w:br/>
      </w:r>
    </w:p>
    <w:p>
      <w:r>
        <w:t>顿。停产、停业整顿的单位经整治达到要求并经职能部门批准后，可恢复生产和继续营业；停产、停业后整改仍达不到规定要</w:t>
        <w:br/>
      </w:r>
    </w:p>
    <w:p>
      <w:r>
        <w:t xml:space="preserve">求的，坚决依法给予关闭，由原发证、发照机关依法吊销其许可证和营业执照。 </w:t>
        <w:br/>
      </w:r>
    </w:p>
    <w:p>
      <w:r>
        <w:t>（四）督查总结阶段（12月底前）。市专项整治工作小组办公室成立联合检查组，对各区县、各系统、各行业的闲置厂房租</w:t>
        <w:br/>
      </w:r>
    </w:p>
    <w:p>
      <w:r>
        <w:t>赁场所专项整治工作情况进行抽查，对抽查不合格的单位予以严肃处理。对整改进展缓慢、效果不明显的，要跟踪督促整改。</w:t>
        <w:br/>
      </w:r>
    </w:p>
    <w:p>
      <w:r>
        <w:t>对发生责任事故的，要依法追究事故单位和相关人员的责任。各区县、各系统、各行业要将专项整治工作情况于12月15日</w:t>
        <w:br/>
      </w:r>
    </w:p>
    <w:p>
      <w:r>
        <w:t xml:space="preserve">前，报送市专项整治工作小组办公室。 </w:t>
        <w:br/>
      </w:r>
    </w:p>
    <w:p>
      <w:r>
        <w:t xml:space="preserve">六、整治要求 </w:t>
        <w:br/>
      </w:r>
    </w:p>
    <w:p>
      <w:r>
        <w:t xml:space="preserve">（一）加强领导 </w:t>
        <w:br/>
      </w:r>
    </w:p>
    <w:p>
      <w:r>
        <w:t>各区县、各系统、各行业要充分认识对闲置厂房租赁场所专项整治工作的重要性、必要性和紧迫性，严格落实安全生产领导责</w:t>
        <w:br/>
      </w:r>
    </w:p>
    <w:p>
      <w:r>
        <w:t xml:space="preserve">任制，按照有关法律法规各尽其职，切实加强对整治工作的组织领导。 </w:t>
        <w:br/>
      </w:r>
    </w:p>
    <w:p>
      <w:r>
        <w:t xml:space="preserve">（二）明确责任 </w:t>
        <w:br/>
      </w:r>
    </w:p>
    <w:p>
      <w:r>
        <w:t>整治工作采取“条块结合、以块为主”的办法。各区县、各系统、各行业要组织力量，摸清本地区闲置厂房租赁场所的底数；相</w:t>
        <w:br/>
      </w:r>
    </w:p>
    <w:p>
      <w:r>
        <w:t>关职能部门要明确责任，各司其职，抓好整治工作的落实。同时，整治工作要与建立安全生产管理体系、完善安全生产设施、</w:t>
        <w:br/>
      </w:r>
    </w:p>
    <w:p>
      <w:r>
        <w:t xml:space="preserve">促进依法经营和依法监管相结合，推动建立长效监管机制。 </w:t>
        <w:br/>
      </w:r>
    </w:p>
    <w:p>
      <w:r>
        <w:t xml:space="preserve">（三）加强协调 </w:t>
        <w:br/>
      </w:r>
    </w:p>
    <w:p>
      <w:r>
        <w:t>各区县要加强对本地区闲置厂房租赁场所安全管理专项整治的督导，协调解决整治过程中发现的问题。各职能部门要加强协调</w:t>
        <w:br/>
      </w:r>
    </w:p>
    <w:p>
      <w:r>
        <w:t xml:space="preserve">配合，形成合力。对整治难度大、安全隐患多、涉及面广的闲置厂房租赁场所，要组织联合整治。 </w:t>
        <w:br/>
      </w:r>
    </w:p>
    <w:p>
      <w:r>
        <w:t xml:space="preserve">（四）疏堵结合 </w:t>
        <w:br/>
      </w:r>
    </w:p>
    <w:p>
      <w:r>
        <w:t>要根据闲置厂房租赁场所的区域分布、城市规划布局、暂住人口等情况，综合考虑利用闲置厂房租赁场所和改善有关外来人员</w:t>
        <w:br/>
      </w:r>
    </w:p>
    <w:p>
      <w:r>
        <w:t xml:space="preserve">居住条件的需要，统筹安排2-3个区域进行改建示范工作。改建既要考虑长远规划，又要落实整治要求，做到疏堵结合。 </w:t>
        <w:br/>
      </w:r>
    </w:p>
    <w:p>
      <w:r>
        <w:t xml:space="preserve">（五）搞好宣传 </w:t>
        <w:br/>
      </w:r>
    </w:p>
    <w:p>
      <w:r>
        <w:t>要加强对这次专项整治的宣传，强化舆论监督，运用闲置厂房租赁场所正反两方面的典型进行正确引导，加大对反面典型事例</w:t>
        <w:br/>
      </w:r>
    </w:p>
    <w:p>
      <w:r>
        <w:t>的曝光力度，发挥社会监督作用。</w:t>
        <w:br/>
      </w:r>
    </w:p>
    <w:p>
      <w:r>
        <w:t>附件：</w:t>
        <w:br/>
      </w:r>
    </w:p>
    <w:p>
      <w:r>
        <w:t xml:space="preserve">1、闲置厂房租赁场所出租单位自查自纠备案表 </w:t>
        <w:br/>
      </w:r>
    </w:p>
    <w:p>
      <w:r>
        <w:t xml:space="preserve">2、闲置厂房租赁场所租赁情况统计表 </w:t>
        <w:br/>
      </w:r>
    </w:p>
    <w:p>
      <w:r>
        <w:t xml:space="preserve">3、闲置厂房租赁场所租赁情况汇总表 </w:t>
        <w:br/>
      </w:r>
    </w:p>
    <w:p>
      <w:r>
        <w:t>4、闲置厂房租赁场所整治情况统计表</w:t>
        <w:br/>
      </w:r>
    </w:p>
    <w:p>
      <w:r>
        <w:t xml:space="preserve">上海市闲置厂房租赁场所安全专项整治工作小组办公室 </w:t>
        <w:br/>
      </w:r>
    </w:p>
    <w:p>
      <w:r>
        <w:t>二○○五年九月二十日</w:t>
        <w:br/>
      </w:r>
    </w:p>
    <w:p>
      <w:r>
        <w:t>附件1</w:t>
        <w:br/>
      </w:r>
    </w:p>
    <w:p>
      <w:r>
        <w:t>闲置厂房租赁场所安全情况自查自纠备案表</w:t>
        <w:br/>
      </w:r>
    </w:p>
    <w:p>
      <w:r>
        <w:t>单位名称（章）：</w:t>
        <w:br/>
      </w:r>
    </w:p>
    <w:p>
      <w:r>
        <w:t>基本情况</w:t>
        <w:br/>
      </w:r>
    </w:p>
    <w:p>
      <w:r>
        <w:t>"urn:schemas-</w:t>
        <w:br/>
      </w:r>
    </w:p>
    <w:p>
      <w:r>
        <w:t>microsoft-</w:t>
        <w:br/>
      </w:r>
    </w:p>
    <w:p>
      <w:r>
        <w:t>com:office:office"</w:t>
        <w:br/>
      </w:r>
    </w:p>
    <w:p>
      <w:r>
        <w:t>/</w:t>
        <w:br/>
      </w:r>
    </w:p>
    <w:p>
      <w:r>
        <w:t>单位名</w:t>
        <w:br/>
      </w:r>
    </w:p>
    <w:p>
      <w:r>
        <w:t>称</w:t>
        <w:br/>
      </w:r>
    </w:p>
    <w:p>
      <w:r>
        <w:t>单位</w:t>
        <w:br/>
      </w:r>
    </w:p>
    <w:p>
      <w:r>
        <w:t>地址 联系人 电话</w:t>
        <w:br/>
      </w:r>
    </w:p>
    <w:p>
      <w:r>
        <w:t>厂房权</w:t>
        <w:br/>
      </w:r>
    </w:p>
    <w:p>
      <w:r>
        <w:t>属</w:t>
        <w:br/>
      </w:r>
    </w:p>
    <w:p>
      <w:r>
        <w:t>厂房</w:t>
        <w:br/>
      </w:r>
    </w:p>
    <w:p>
      <w:r>
        <w:t>用途</w:t>
        <w:br/>
      </w:r>
    </w:p>
    <w:p>
      <w:r>
        <w:t>建筑面</w:t>
        <w:br/>
      </w:r>
    </w:p>
    <w:p>
      <w:r>
        <w:t>积</w:t>
        <w:br/>
      </w:r>
    </w:p>
    <w:p>
      <w:r>
        <w:t>消防安</w:t>
        <w:br/>
      </w:r>
    </w:p>
    <w:p>
      <w:r>
        <w:t>全方面</w:t>
        <w:br/>
      </w:r>
    </w:p>
    <w:p>
      <w:r>
        <w:t>建筑防</w:t>
        <w:br/>
      </w:r>
    </w:p>
    <w:p>
      <w:r>
        <w:t>火</w:t>
        <w:br/>
      </w:r>
    </w:p>
    <w:p>
      <w:r>
        <w:t>建筑耐</w:t>
        <w:br/>
      </w:r>
    </w:p>
    <w:p>
      <w:r>
        <w:t>火等级</w:t>
        <w:br/>
      </w:r>
    </w:p>
    <w:p>
      <w:r>
        <w:t>低，不</w:t>
        <w:br/>
      </w:r>
    </w:p>
    <w:p>
      <w:r>
        <w:t>符合现</w:t>
        <w:br/>
      </w:r>
    </w:p>
    <w:p>
      <w:r>
        <w:t>行使用</w:t>
        <w:br/>
      </w:r>
    </w:p>
    <w:p>
      <w:r>
        <w:t>性质要</w:t>
        <w:br/>
      </w:r>
    </w:p>
    <w:p>
      <w:r>
        <w:t>求</w:t>
        <w:br/>
      </w:r>
    </w:p>
    <w:p>
      <w:r>
        <w:t>是□</w:t>
        <w:br/>
      </w:r>
    </w:p>
    <w:p>
      <w:r>
        <w:t>否□</w:t>
        <w:br/>
      </w:r>
    </w:p>
    <w:p>
      <w:r>
        <w:t>防火分区</w:t>
        <w:br/>
      </w:r>
    </w:p>
    <w:p>
      <w:r>
        <w:t>面积过大</w:t>
        <w:br/>
      </w:r>
    </w:p>
    <w:p>
      <w:r>
        <w:t>是□ 否</w:t>
        <w:br/>
      </w:r>
    </w:p>
    <w:p>
      <w:r>
        <w:t>□</w:t>
        <w:br/>
      </w:r>
    </w:p>
    <w:p>
      <w:r>
        <w:t>周边违章搭</w:t>
        <w:br/>
      </w:r>
    </w:p>
    <w:p>
      <w:r>
        <w:t>建棚、房</w:t>
        <w:br/>
      </w:r>
    </w:p>
    <w:p>
      <w:r>
        <w:t>等，影响人</w:t>
        <w:br/>
      </w:r>
    </w:p>
    <w:p>
      <w:r>
        <w:t>员逃生和灭</w:t>
        <w:br/>
      </w:r>
    </w:p>
    <w:p>
      <w:r>
        <w:t>火救援</w:t>
        <w:br/>
      </w:r>
    </w:p>
    <w:p>
      <w:r>
        <w:t>是□</w:t>
        <w:br/>
      </w:r>
    </w:p>
    <w:p>
      <w:r>
        <w:t>否□</w:t>
        <w:br/>
      </w:r>
    </w:p>
    <w:p>
      <w:r>
        <w:t>分隔、</w:t>
        <w:br/>
      </w:r>
    </w:p>
    <w:p>
      <w:r>
        <w:t>装修材</w:t>
        <w:br/>
      </w:r>
    </w:p>
    <w:p>
      <w:r>
        <w:t>料不符</w:t>
        <w:br/>
      </w:r>
    </w:p>
    <w:p>
      <w:r>
        <w:t>合现行</w:t>
        <w:br/>
      </w:r>
    </w:p>
    <w:p>
      <w:r>
        <w:t>消防技</w:t>
        <w:br/>
      </w:r>
    </w:p>
    <w:p>
      <w:r>
        <w:t>术规范</w:t>
        <w:br/>
      </w:r>
    </w:p>
    <w:p>
      <w:r>
        <w:t>是□</w:t>
        <w:br/>
      </w:r>
    </w:p>
    <w:p>
      <w:r>
        <w:t>否□</w:t>
        <w:br/>
      </w:r>
    </w:p>
    <w:p>
      <w:r>
        <w:t>电气线</w:t>
        <w:br/>
      </w:r>
    </w:p>
    <w:p>
      <w:r>
        <w:t>路未按</w:t>
        <w:br/>
      </w:r>
    </w:p>
    <w:p>
      <w:r>
        <w:t>规定敷</w:t>
        <w:br/>
      </w:r>
    </w:p>
    <w:p>
      <w:r>
        <w:t>设，存</w:t>
        <w:br/>
      </w:r>
    </w:p>
    <w:p>
      <w:r>
        <w:t>在乱拉</w:t>
        <w:br/>
      </w:r>
    </w:p>
    <w:p>
      <w:r>
        <w:t>乱接</w:t>
        <w:br/>
      </w:r>
    </w:p>
    <w:p>
      <w:r>
        <w:t>是□</w:t>
        <w:br/>
      </w:r>
    </w:p>
    <w:p>
      <w:r>
        <w:t>否□</w:t>
        <w:br/>
      </w:r>
    </w:p>
    <w:p>
      <w:r>
        <w:t>安全疏</w:t>
        <w:br/>
      </w:r>
    </w:p>
    <w:p>
      <w:r>
        <w:t>散</w:t>
        <w:br/>
      </w:r>
    </w:p>
    <w:p>
      <w:r>
        <w:t>疏散通</w:t>
        <w:br/>
      </w:r>
    </w:p>
    <w:p>
      <w:r>
        <w:t>道、疏</w:t>
        <w:br/>
      </w:r>
    </w:p>
    <w:p>
      <w:r>
        <w:t>散楼梯</w:t>
        <w:br/>
      </w:r>
    </w:p>
    <w:p>
      <w:r>
        <w:t>和安全</w:t>
        <w:br/>
      </w:r>
    </w:p>
    <w:p>
      <w:r>
        <w:t>出口的</w:t>
        <w:br/>
      </w:r>
    </w:p>
    <w:p>
      <w:r>
        <w:t>位置、</w:t>
        <w:br/>
      </w:r>
    </w:p>
    <w:p>
      <w:r>
        <w:t>数量符</w:t>
        <w:br/>
      </w:r>
    </w:p>
    <w:p>
      <w:r>
        <w:t>合要求</w:t>
        <w:br/>
      </w:r>
    </w:p>
    <w:p>
      <w:r>
        <w:t>是□</w:t>
        <w:br/>
      </w:r>
    </w:p>
    <w:p>
      <w:r>
        <w:t>否□</w:t>
        <w:br/>
      </w:r>
    </w:p>
    <w:p>
      <w:r>
        <w:t>疏散通</w:t>
        <w:br/>
      </w:r>
    </w:p>
    <w:p>
      <w:r>
        <w:t>道、疏散</w:t>
        <w:br/>
      </w:r>
    </w:p>
    <w:p>
      <w:r>
        <w:t>楼梯、安</w:t>
        <w:br/>
      </w:r>
    </w:p>
    <w:p>
      <w:r>
        <w:t>全出口部</w:t>
        <w:br/>
      </w:r>
    </w:p>
    <w:p>
      <w:r>
        <w:t>位设置栅</w:t>
        <w:br/>
      </w:r>
    </w:p>
    <w:p>
      <w:r>
        <w:t>栏或采取</w:t>
        <w:br/>
      </w:r>
    </w:p>
    <w:p>
      <w:r>
        <w:t>其他形式</w:t>
        <w:br/>
      </w:r>
    </w:p>
    <w:p>
      <w:r>
        <w:t>锁闭、封</w:t>
        <w:br/>
      </w:r>
    </w:p>
    <w:p>
      <w:r>
        <w:t>堵</w:t>
        <w:br/>
      </w:r>
    </w:p>
    <w:p>
      <w:r>
        <w:t>是□ 否</w:t>
        <w:br/>
      </w:r>
    </w:p>
    <w:p>
      <w:r>
        <w:t>□</w:t>
        <w:br/>
      </w:r>
    </w:p>
    <w:p>
      <w:r>
        <w:t>疏散指示标</w:t>
        <w:br/>
      </w:r>
    </w:p>
    <w:p>
      <w:r>
        <w:t>志、火灾应</w:t>
        <w:br/>
      </w:r>
    </w:p>
    <w:p>
      <w:r>
        <w:t>急照明缺</w:t>
        <w:br/>
      </w:r>
    </w:p>
    <w:p>
      <w:r>
        <w:t>少、损坏、</w:t>
        <w:br/>
      </w:r>
    </w:p>
    <w:p>
      <w:r>
        <w:t>标识错误</w:t>
        <w:br/>
      </w:r>
    </w:p>
    <w:p>
      <w:r>
        <w:t>是□</w:t>
        <w:br/>
      </w:r>
    </w:p>
    <w:p>
      <w:r>
        <w:t>否□</w:t>
        <w:br/>
      </w:r>
    </w:p>
    <w:p>
      <w:r>
        <w:t>消防设</w:t>
        <w:br/>
      </w:r>
    </w:p>
    <w:p>
      <w:r>
        <w:t>施</w:t>
        <w:br/>
      </w:r>
    </w:p>
    <w:p>
      <w:r>
        <w:t>消防水</w:t>
        <w:br/>
      </w:r>
    </w:p>
    <w:p>
      <w:r>
        <w:t>源不足</w:t>
        <w:br/>
      </w:r>
    </w:p>
    <w:p>
      <w:r>
        <w:t>的</w:t>
        <w:br/>
      </w:r>
    </w:p>
    <w:p>
      <w:r>
        <w:t>是□</w:t>
        <w:br/>
      </w:r>
    </w:p>
    <w:p>
      <w:r>
        <w:t>否□</w:t>
        <w:br/>
      </w:r>
    </w:p>
    <w:p>
      <w:r>
        <w:t>消防给水</w:t>
        <w:br/>
      </w:r>
    </w:p>
    <w:p>
      <w:r>
        <w:t>系统缺少</w:t>
        <w:br/>
      </w:r>
    </w:p>
    <w:p>
      <w:r>
        <w:t>或故障</w:t>
        <w:br/>
      </w:r>
    </w:p>
    <w:p>
      <w:r>
        <w:t>是□ 否</w:t>
        <w:br/>
      </w:r>
    </w:p>
    <w:p>
      <w:r>
        <w:t>□</w:t>
        <w:br/>
      </w:r>
    </w:p>
    <w:p>
      <w:r>
        <w:t>规定安装火</w:t>
        <w:br/>
      </w:r>
    </w:p>
    <w:p>
      <w:r>
        <w:t>灾自动报警</w:t>
        <w:br/>
      </w:r>
    </w:p>
    <w:p>
      <w:r>
        <w:t>系统和自动</w:t>
        <w:br/>
      </w:r>
    </w:p>
    <w:p>
      <w:r>
        <w:t>灭火系统或</w:t>
        <w:br/>
      </w:r>
    </w:p>
    <w:p>
      <w:r>
        <w:t>故障不能运</w:t>
        <w:br/>
      </w:r>
    </w:p>
    <w:p>
      <w:r>
        <w:t>行</w:t>
        <w:br/>
      </w:r>
    </w:p>
    <w:p>
      <w:r>
        <w:t>是□</w:t>
        <w:br/>
      </w:r>
    </w:p>
    <w:p>
      <w:r>
        <w:t>否□</w:t>
        <w:br/>
      </w:r>
    </w:p>
    <w:p>
      <w:r>
        <w:t>配备必</w:t>
        <w:br/>
      </w:r>
    </w:p>
    <w:p>
      <w:r>
        <w:t>要的灭</w:t>
        <w:br/>
      </w:r>
    </w:p>
    <w:p>
      <w:r>
        <w:t>火器材</w:t>
        <w:br/>
      </w:r>
    </w:p>
    <w:p>
      <w:r>
        <w:t>是□</w:t>
        <w:br/>
      </w:r>
    </w:p>
    <w:p>
      <w:r>
        <w:t>否□</w:t>
        <w:br/>
      </w:r>
    </w:p>
    <w:p>
      <w:r>
        <w:t>消防管</w:t>
        <w:br/>
      </w:r>
    </w:p>
    <w:p>
      <w:r>
        <w:t>理</w:t>
        <w:br/>
      </w:r>
    </w:p>
    <w:p>
      <w:r>
        <w:t>内装</w:t>
        <w:br/>
      </w:r>
    </w:p>
    <w:p>
      <w:r>
        <w:t>修、改</w:t>
        <w:br/>
      </w:r>
    </w:p>
    <w:p>
      <w:r>
        <w:t>变使用</w:t>
        <w:br/>
      </w:r>
    </w:p>
    <w:p>
      <w:r>
        <w:t>性质、</w:t>
        <w:br/>
      </w:r>
    </w:p>
    <w:p>
      <w:r>
        <w:t>经消防</w:t>
        <w:br/>
      </w:r>
    </w:p>
    <w:p>
      <w:r>
        <w:t>审核验</w:t>
        <w:br/>
      </w:r>
    </w:p>
    <w:p>
      <w:r>
        <w:t>收</w:t>
        <w:br/>
      </w:r>
    </w:p>
    <w:p>
      <w:r>
        <w:t>是□</w:t>
        <w:br/>
      </w:r>
    </w:p>
    <w:p>
      <w:r>
        <w:t>否□</w:t>
        <w:br/>
      </w:r>
    </w:p>
    <w:p>
      <w:r>
        <w:t>明确消防</w:t>
        <w:br/>
      </w:r>
    </w:p>
    <w:p>
      <w:r>
        <w:t>安全责任</w:t>
        <w:br/>
      </w:r>
    </w:p>
    <w:p>
      <w:r>
        <w:t>人，未制</w:t>
        <w:br/>
      </w:r>
    </w:p>
    <w:p>
      <w:r>
        <w:t>定落实消</w:t>
        <w:br/>
      </w:r>
    </w:p>
    <w:p>
      <w:r>
        <w:t>防安全管</w:t>
        <w:br/>
      </w:r>
    </w:p>
    <w:p>
      <w:r>
        <w:t>理制度，</w:t>
        <w:br/>
      </w:r>
    </w:p>
    <w:p>
      <w:r>
        <w:t>没有逃生</w:t>
        <w:br/>
      </w:r>
    </w:p>
    <w:p>
      <w:r>
        <w:t>预案</w:t>
        <w:br/>
      </w:r>
    </w:p>
    <w:p>
      <w:r>
        <w:t>是□ 否</w:t>
        <w:br/>
      </w:r>
    </w:p>
    <w:p>
      <w:r>
        <w:t>□</w:t>
        <w:br/>
      </w:r>
    </w:p>
    <w:p>
      <w:r>
        <w:t>违章使用液</w:t>
        <w:br/>
      </w:r>
    </w:p>
    <w:p>
      <w:r>
        <w:t>化石油气、</w:t>
        <w:br/>
      </w:r>
    </w:p>
    <w:p>
      <w:r>
        <w:t>动用明火</w:t>
        <w:br/>
      </w:r>
    </w:p>
    <w:p>
      <w:r>
        <w:t>是□</w:t>
        <w:br/>
      </w:r>
    </w:p>
    <w:p>
      <w:r>
        <w:t>否□</w:t>
        <w:br/>
      </w:r>
    </w:p>
    <w:p>
      <w:r>
        <w:t>存在居</w:t>
        <w:br/>
      </w:r>
    </w:p>
    <w:p>
      <w:r>
        <w:t>住、生</w:t>
        <w:br/>
      </w:r>
    </w:p>
    <w:p>
      <w:r>
        <w:t>产、储</w:t>
        <w:br/>
      </w:r>
    </w:p>
    <w:p>
      <w:r>
        <w:t>存等“三</w:t>
        <w:br/>
      </w:r>
    </w:p>
    <w:p>
      <w:r>
        <w:t>合一”现</w:t>
        <w:br/>
      </w:r>
    </w:p>
    <w:p>
      <w:r>
        <w:t>象</w:t>
        <w:br/>
      </w:r>
    </w:p>
    <w:p>
      <w:r>
        <w:t>是□</w:t>
        <w:br/>
      </w:r>
    </w:p>
    <w:p>
      <w:r>
        <w:t>否□</w:t>
        <w:br/>
      </w:r>
    </w:p>
    <w:p>
      <w:r>
        <w:t>存在其</w:t>
        <w:br/>
      </w:r>
    </w:p>
    <w:p>
      <w:r>
        <w:t>他容易</w:t>
        <w:br/>
      </w:r>
    </w:p>
    <w:p>
      <w:r>
        <w:t>诱发火</w:t>
        <w:br/>
      </w:r>
    </w:p>
    <w:p>
      <w:r>
        <w:t>灾因素</w:t>
        <w:br/>
      </w:r>
    </w:p>
    <w:p>
      <w:r>
        <w:t>是□</w:t>
        <w:br/>
      </w:r>
    </w:p>
    <w:p>
      <w:r>
        <w:t>否□</w:t>
        <w:br/>
      </w:r>
    </w:p>
    <w:p>
      <w:r>
        <w:t>治安安全方面</w:t>
        <w:br/>
      </w:r>
    </w:p>
    <w:p>
      <w:r>
        <w:t>未明确</w:t>
        <w:br/>
      </w:r>
    </w:p>
    <w:p>
      <w:r>
        <w:t>闲置厂</w:t>
        <w:br/>
      </w:r>
    </w:p>
    <w:p>
      <w:r>
        <w:t>房出租</w:t>
        <w:br/>
      </w:r>
    </w:p>
    <w:p>
      <w:r>
        <w:t>人、承</w:t>
        <w:br/>
      </w:r>
    </w:p>
    <w:p>
      <w:r>
        <w:t>租人的</w:t>
        <w:br/>
      </w:r>
    </w:p>
    <w:p>
      <w:r>
        <w:t>治安责</w:t>
        <w:br/>
      </w:r>
    </w:p>
    <w:p>
      <w:r>
        <w:t>任</w:t>
        <w:br/>
      </w:r>
    </w:p>
    <w:p>
      <w:r>
        <w:t>是□</w:t>
        <w:br/>
      </w:r>
    </w:p>
    <w:p>
      <w:r>
        <w:t>否□</w:t>
        <w:br/>
      </w:r>
    </w:p>
    <w:p>
      <w:r>
        <w:t>外来租住</w:t>
        <w:br/>
      </w:r>
    </w:p>
    <w:p>
      <w:r>
        <w:t>人员无暂</w:t>
        <w:br/>
      </w:r>
    </w:p>
    <w:p>
      <w:r>
        <w:t>住证</w:t>
        <w:br/>
      </w:r>
    </w:p>
    <w:p>
      <w:r>
        <w:t>是□ 否</w:t>
        <w:br/>
      </w:r>
    </w:p>
    <w:p>
      <w:r>
        <w:t>□</w:t>
        <w:br/>
      </w:r>
    </w:p>
    <w:p>
      <w:r>
        <w:t>未制定内部</w:t>
        <w:br/>
      </w:r>
    </w:p>
    <w:p>
      <w:r>
        <w:t>治安保卫制</w:t>
        <w:br/>
      </w:r>
    </w:p>
    <w:p>
      <w:r>
        <w:t>度和防范工</w:t>
        <w:br/>
      </w:r>
    </w:p>
    <w:p>
      <w:r>
        <w:t>作措施</w:t>
        <w:br/>
      </w:r>
    </w:p>
    <w:p>
      <w:r>
        <w:t>是□</w:t>
        <w:br/>
      </w:r>
    </w:p>
    <w:p>
      <w:r>
        <w:t>否□</w:t>
        <w:br/>
      </w:r>
    </w:p>
    <w:p>
      <w:r>
        <w:t>存在其</w:t>
        <w:br/>
      </w:r>
    </w:p>
    <w:p>
      <w:r>
        <w:t>他违</w:t>
        <w:br/>
      </w:r>
    </w:p>
    <w:p>
      <w:r>
        <w:t>反、犯</w:t>
        <w:br/>
      </w:r>
    </w:p>
    <w:p>
      <w:r>
        <w:t>罪行为</w:t>
        <w:br/>
      </w:r>
    </w:p>
    <w:p>
      <w:r>
        <w:t>是□</w:t>
        <w:br/>
      </w:r>
    </w:p>
    <w:p>
      <w:r>
        <w:t>否□</w:t>
        <w:br/>
      </w:r>
    </w:p>
    <w:p>
      <w:r>
        <w:t>安全生产监管方</w:t>
        <w:br/>
      </w:r>
    </w:p>
    <w:p>
      <w:r>
        <w:t>面</w:t>
        <w:br/>
      </w:r>
    </w:p>
    <w:p>
      <w:r>
        <w:t>具备安</w:t>
        <w:br/>
      </w:r>
    </w:p>
    <w:p>
      <w:r>
        <w:t>全生产</w:t>
        <w:br/>
      </w:r>
    </w:p>
    <w:p>
      <w:r>
        <w:t>条件</w:t>
        <w:br/>
      </w:r>
    </w:p>
    <w:p>
      <w:r>
        <w:t>是□</w:t>
        <w:br/>
      </w:r>
    </w:p>
    <w:p>
      <w:r>
        <w:t>否□</w:t>
        <w:br/>
      </w:r>
    </w:p>
    <w:p>
      <w:r>
        <w:t>危险化学</w:t>
        <w:br/>
      </w:r>
    </w:p>
    <w:p>
      <w:r>
        <w:t>品生产、</w:t>
        <w:br/>
      </w:r>
    </w:p>
    <w:p>
      <w:r>
        <w:t>经营、包</w:t>
        <w:br/>
      </w:r>
    </w:p>
    <w:p>
      <w:r>
        <w:t>装物定点</w:t>
        <w:br/>
      </w:r>
    </w:p>
    <w:p>
      <w:r>
        <w:t>许可</w:t>
        <w:br/>
      </w:r>
    </w:p>
    <w:p>
      <w:r>
        <w:t>是□ 否</w:t>
        <w:br/>
      </w:r>
    </w:p>
    <w:p>
      <w:r>
        <w:t>□</w:t>
        <w:br/>
      </w:r>
    </w:p>
    <w:p>
      <w:r>
        <w:t>危险化学品</w:t>
        <w:br/>
      </w:r>
    </w:p>
    <w:p>
      <w:r>
        <w:t>储存、使用</w:t>
        <w:br/>
      </w:r>
    </w:p>
    <w:p>
      <w:r>
        <w:t>安全状况</w:t>
        <w:br/>
      </w:r>
    </w:p>
    <w:p>
      <w:r>
        <w:t>是□</w:t>
        <w:br/>
      </w:r>
    </w:p>
    <w:p>
      <w:r>
        <w:t>否□</w:t>
        <w:br/>
      </w:r>
    </w:p>
    <w:p>
      <w:r>
        <w:t>安全生</w:t>
        <w:br/>
      </w:r>
    </w:p>
    <w:p>
      <w:r>
        <w:t>产负责</w:t>
        <w:br/>
      </w:r>
    </w:p>
    <w:p>
      <w:r>
        <w:t>人、安</w:t>
        <w:br/>
      </w:r>
    </w:p>
    <w:p>
      <w:r>
        <w:t>全生产</w:t>
        <w:br/>
      </w:r>
    </w:p>
    <w:p>
      <w:r>
        <w:t>管理人</w:t>
        <w:br/>
      </w:r>
    </w:p>
    <w:p>
      <w:r>
        <w:t>员、从</w:t>
        <w:br/>
      </w:r>
    </w:p>
    <w:p>
      <w:r>
        <w:t>业人员</w:t>
        <w:br/>
      </w:r>
    </w:p>
    <w:p>
      <w:r>
        <w:t>培训</w:t>
        <w:br/>
      </w:r>
    </w:p>
    <w:p>
      <w:r>
        <w:t>是□</w:t>
        <w:br/>
      </w:r>
    </w:p>
    <w:p>
      <w:r>
        <w:t>否□</w:t>
        <w:br/>
      </w:r>
    </w:p>
    <w:p>
      <w:r>
        <w:t>安全生</w:t>
        <w:br/>
      </w:r>
    </w:p>
    <w:p>
      <w:r>
        <w:t>产管理</w:t>
        <w:br/>
      </w:r>
    </w:p>
    <w:p>
      <w:r>
        <w:t>协议及</w:t>
        <w:br/>
      </w:r>
    </w:p>
    <w:p>
      <w:r>
        <w:t>安全生</w:t>
        <w:br/>
      </w:r>
    </w:p>
    <w:p>
      <w:r>
        <w:t>产管理</w:t>
        <w:br/>
      </w:r>
    </w:p>
    <w:p>
      <w:r>
        <w:t>制度落</w:t>
        <w:br/>
      </w:r>
    </w:p>
    <w:p>
      <w:r>
        <w:t>实</w:t>
        <w:br/>
      </w:r>
    </w:p>
    <w:p>
      <w:r>
        <w:t>是□</w:t>
        <w:br/>
      </w:r>
    </w:p>
    <w:p>
      <w:r>
        <w:t>否□</w:t>
        <w:br/>
      </w:r>
    </w:p>
    <w:p>
      <w:r>
        <w:t>规划方面 擅自加</w:t>
        <w:br/>
      </w:r>
    </w:p>
    <w:p>
      <w:r>
        <w:t>层</w:t>
        <w:br/>
      </w:r>
    </w:p>
    <w:p>
      <w:r>
        <w:t>是□</w:t>
        <w:br/>
      </w:r>
    </w:p>
    <w:p>
      <w:r>
        <w:t>否□</w:t>
        <w:br/>
      </w:r>
    </w:p>
    <w:p>
      <w:r>
        <w:t>擅自搭</w:t>
        <w:br/>
      </w:r>
    </w:p>
    <w:p>
      <w:r>
        <w:t>建、扩建</w:t>
        <w:br/>
      </w:r>
    </w:p>
    <w:p>
      <w:r>
        <w:t>是□ 否</w:t>
        <w:br/>
      </w:r>
    </w:p>
    <w:p>
      <w:r>
        <w:t>□ 擅自插层 是□</w:t>
        <w:br/>
      </w:r>
    </w:p>
    <w:p>
      <w:r>
        <w:t>否□</w:t>
        <w:br/>
      </w:r>
    </w:p>
    <w:p>
      <w:r>
        <w:t>擅自变</w:t>
        <w:br/>
      </w:r>
    </w:p>
    <w:p>
      <w:r>
        <w:t>动主体</w:t>
        <w:br/>
      </w:r>
    </w:p>
    <w:p>
      <w:r>
        <w:t>承重结</w:t>
        <w:br/>
      </w:r>
    </w:p>
    <w:p>
      <w:r>
        <w:t>构</w:t>
        <w:br/>
      </w:r>
    </w:p>
    <w:p>
      <w:r>
        <w:t>是□</w:t>
        <w:br/>
      </w:r>
    </w:p>
    <w:p>
      <w:r>
        <w:t>否□</w:t>
        <w:br/>
      </w:r>
    </w:p>
    <w:p>
      <w:r>
        <w:t>位于规</w:t>
        <w:br/>
      </w:r>
    </w:p>
    <w:p>
      <w:r>
        <w:t>划的工</w:t>
        <w:br/>
      </w:r>
    </w:p>
    <w:p>
      <w:r>
        <w:t>业</w:t>
        <w:br/>
      </w:r>
    </w:p>
    <w:p>
      <w:r>
        <w:t>（园）</w:t>
        <w:br/>
      </w:r>
    </w:p>
    <w:p>
      <w:r>
        <w:t>区内</w:t>
        <w:br/>
      </w:r>
    </w:p>
    <w:p>
      <w:r>
        <w:t>是□</w:t>
        <w:br/>
      </w:r>
    </w:p>
    <w:p>
      <w:r>
        <w:t>否□</w:t>
        <w:br/>
      </w:r>
    </w:p>
    <w:p>
      <w:r>
        <w:t>房管方面</w:t>
        <w:br/>
      </w:r>
    </w:p>
    <w:p>
      <w:r>
        <w:t>擅自改</w:t>
        <w:br/>
      </w:r>
    </w:p>
    <w:p>
      <w:r>
        <w:t>变房屋</w:t>
        <w:br/>
      </w:r>
    </w:p>
    <w:p>
      <w:r>
        <w:t>用途</w:t>
        <w:br/>
      </w:r>
    </w:p>
    <w:p>
      <w:r>
        <w:t>是□</w:t>
        <w:br/>
      </w:r>
    </w:p>
    <w:p>
      <w:r>
        <w:t>否□</w:t>
        <w:br/>
      </w:r>
    </w:p>
    <w:p>
      <w:r>
        <w:t>承租人违</w:t>
        <w:br/>
      </w:r>
    </w:p>
    <w:p>
      <w:r>
        <w:t>反租赁合</w:t>
        <w:br/>
      </w:r>
    </w:p>
    <w:p>
      <w:r>
        <w:t>同或者有</w:t>
        <w:br/>
      </w:r>
    </w:p>
    <w:p>
      <w:r>
        <w:t>关规定擅</w:t>
        <w:br/>
      </w:r>
    </w:p>
    <w:p>
      <w:r>
        <w:t>自转租</w:t>
        <w:br/>
      </w:r>
    </w:p>
    <w:p>
      <w:r>
        <w:t>是□ 否</w:t>
        <w:br/>
      </w:r>
    </w:p>
    <w:p>
      <w:r>
        <w:t>□</w:t>
        <w:br/>
      </w:r>
    </w:p>
    <w:p>
      <w:r>
        <w:t>改为宿舍的</w:t>
        <w:br/>
      </w:r>
    </w:p>
    <w:p>
      <w:r>
        <w:t>不符合规定</w:t>
        <w:br/>
      </w:r>
    </w:p>
    <w:p>
      <w:r>
        <w:t>的租赁条件</w:t>
        <w:br/>
      </w:r>
    </w:p>
    <w:p>
      <w:r>
        <w:t>和人均面积</w:t>
        <w:br/>
      </w:r>
    </w:p>
    <w:p>
      <w:r>
        <w:t>标准</w:t>
        <w:br/>
      </w:r>
    </w:p>
    <w:p>
      <w:r>
        <w:t>是□</w:t>
        <w:br/>
      </w:r>
    </w:p>
    <w:p>
      <w:r>
        <w:t>否□</w:t>
        <w:br/>
      </w:r>
    </w:p>
    <w:p>
      <w:r>
        <w:t>成立专</w:t>
        <w:br/>
      </w:r>
    </w:p>
    <w:p>
      <w:r>
        <w:t>门的管</w:t>
        <w:br/>
      </w:r>
    </w:p>
    <w:p>
      <w:r>
        <w:t>理机构</w:t>
        <w:br/>
      </w:r>
    </w:p>
    <w:p>
      <w:r>
        <w:t>或配备</w:t>
        <w:br/>
      </w:r>
    </w:p>
    <w:p>
      <w:r>
        <w:t>专职管</w:t>
        <w:br/>
      </w:r>
    </w:p>
    <w:p>
      <w:r>
        <w:t>理人员</w:t>
        <w:br/>
      </w:r>
    </w:p>
    <w:p>
      <w:r>
        <w:t>是□</w:t>
        <w:br/>
      </w:r>
    </w:p>
    <w:p>
      <w:r>
        <w:t>否□</w:t>
        <w:br/>
      </w:r>
    </w:p>
    <w:p>
      <w:r>
        <w:t>办理房</w:t>
        <w:br/>
      </w:r>
    </w:p>
    <w:p>
      <w:r>
        <w:t>屋租赁</w:t>
        <w:br/>
      </w:r>
    </w:p>
    <w:p>
      <w:r>
        <w:t>合同登</w:t>
        <w:br/>
      </w:r>
    </w:p>
    <w:p>
      <w:r>
        <w:t>记备案</w:t>
        <w:br/>
      </w:r>
    </w:p>
    <w:p>
      <w:r>
        <w:t>是□</w:t>
        <w:br/>
      </w:r>
    </w:p>
    <w:p>
      <w:r>
        <w:t>否□</w:t>
        <w:br/>
      </w:r>
    </w:p>
    <w:p>
      <w:r>
        <w:t>工商行政管理方</w:t>
        <w:br/>
      </w:r>
    </w:p>
    <w:p>
      <w:r>
        <w:t>面</w:t>
        <w:br/>
      </w:r>
    </w:p>
    <w:p>
      <w:r>
        <w:t>办理营</w:t>
        <w:br/>
      </w:r>
    </w:p>
    <w:p>
      <w:r>
        <w:t>业执照</w:t>
        <w:br/>
      </w:r>
    </w:p>
    <w:p>
      <w:r>
        <w:t>是□</w:t>
        <w:br/>
      </w:r>
    </w:p>
    <w:p>
      <w:r>
        <w:t>否□</w:t>
        <w:br/>
      </w:r>
    </w:p>
    <w:p>
      <w:r>
        <w:t>超越经营</w:t>
        <w:br/>
      </w:r>
    </w:p>
    <w:p>
      <w:r>
        <w:t>范围</w:t>
        <w:br/>
      </w:r>
    </w:p>
    <w:p>
      <w:r>
        <w:t>是□ 否</w:t>
        <w:br/>
      </w:r>
    </w:p>
    <w:p>
      <w:r>
        <w:t>□</w:t>
        <w:br/>
      </w:r>
    </w:p>
    <w:p>
      <w:r>
        <w:t>出租、出借</w:t>
        <w:br/>
      </w:r>
    </w:p>
    <w:p>
      <w:r>
        <w:t>营业执照情</w:t>
        <w:br/>
      </w:r>
    </w:p>
    <w:p>
      <w:r>
        <w:t>况</w:t>
        <w:br/>
      </w:r>
    </w:p>
    <w:p>
      <w:r>
        <w:t>是□</w:t>
        <w:br/>
      </w:r>
    </w:p>
    <w:p>
      <w:r>
        <w:t>否□</w:t>
        <w:br/>
      </w:r>
    </w:p>
    <w:p>
      <w:r>
        <w:t>食品药品监管方</w:t>
        <w:br/>
      </w:r>
    </w:p>
    <w:p>
      <w:r>
        <w:t>面</w:t>
        <w:br/>
      </w:r>
    </w:p>
    <w:p>
      <w:r>
        <w:t>办理食</w:t>
        <w:br/>
      </w:r>
    </w:p>
    <w:p>
      <w:r>
        <w:t>品、药</w:t>
        <w:br/>
      </w:r>
    </w:p>
    <w:p>
      <w:r>
        <w:t>品生产</w:t>
        <w:br/>
      </w:r>
    </w:p>
    <w:p>
      <w:r>
        <w:t>经营许</w:t>
        <w:br/>
      </w:r>
    </w:p>
    <w:p>
      <w:r>
        <w:t>可证</w:t>
        <w:br/>
      </w:r>
    </w:p>
    <w:p>
      <w:r>
        <w:t>是□</w:t>
        <w:br/>
      </w:r>
    </w:p>
    <w:p>
      <w:r>
        <w:t>否□</w:t>
        <w:br/>
      </w:r>
    </w:p>
    <w:p>
      <w:r>
        <w:t>食品、药</w:t>
        <w:br/>
      </w:r>
    </w:p>
    <w:p>
      <w:r>
        <w:t>品从业人</w:t>
        <w:br/>
      </w:r>
    </w:p>
    <w:p>
      <w:r>
        <w:t>员执业证</w:t>
        <w:br/>
      </w:r>
    </w:p>
    <w:p>
      <w:r>
        <w:t>明</w:t>
        <w:br/>
      </w:r>
    </w:p>
    <w:p>
      <w:r>
        <w:t>是□ 否</w:t>
        <w:br/>
      </w:r>
    </w:p>
    <w:p>
      <w:r>
        <w:t>□</w:t>
        <w:br/>
      </w:r>
    </w:p>
    <w:p>
      <w:r>
        <w:t>食品、药品</w:t>
        <w:br/>
      </w:r>
    </w:p>
    <w:p>
      <w:r>
        <w:t>生产经营条</w:t>
        <w:br/>
      </w:r>
    </w:p>
    <w:p>
      <w:r>
        <w:t>件是否符合</w:t>
        <w:br/>
      </w:r>
    </w:p>
    <w:p>
      <w:r>
        <w:t>要求</w:t>
        <w:br/>
      </w:r>
    </w:p>
    <w:p>
      <w:r>
        <w:t>是□</w:t>
        <w:br/>
      </w:r>
    </w:p>
    <w:p>
      <w:r>
        <w:t>否□</w:t>
        <w:br/>
      </w:r>
    </w:p>
    <w:p>
      <w:r>
        <w:t>食品、</w:t>
        <w:br/>
      </w:r>
    </w:p>
    <w:p>
      <w:r>
        <w:t>药品生</w:t>
        <w:br/>
      </w:r>
    </w:p>
    <w:p>
      <w:r>
        <w:t>产经营</w:t>
        <w:br/>
      </w:r>
    </w:p>
    <w:p>
      <w:r>
        <w:t>质量控</w:t>
        <w:br/>
      </w:r>
    </w:p>
    <w:p>
      <w:r>
        <w:t>制</w:t>
        <w:br/>
      </w:r>
    </w:p>
    <w:p>
      <w:r>
        <w:t>是□</w:t>
        <w:br/>
      </w:r>
    </w:p>
    <w:p>
      <w:r>
        <w:t>否□</w:t>
        <w:br/>
      </w:r>
    </w:p>
    <w:p>
      <w:r>
        <w:t>危险化</w:t>
        <w:br/>
      </w:r>
    </w:p>
    <w:p>
      <w:r>
        <w:t>学制</w:t>
        <w:br/>
      </w:r>
    </w:p>
    <w:p>
      <w:r>
        <w:t>剂、药</w:t>
        <w:br/>
      </w:r>
    </w:p>
    <w:p>
      <w:r>
        <w:t>品原材</w:t>
        <w:br/>
      </w:r>
    </w:p>
    <w:p>
      <w:r>
        <w:t>料及产</w:t>
        <w:br/>
      </w:r>
    </w:p>
    <w:p>
      <w:r>
        <w:t>品管理</w:t>
        <w:br/>
      </w:r>
    </w:p>
    <w:p>
      <w:r>
        <w:t>制度落</w:t>
        <w:br/>
      </w:r>
    </w:p>
    <w:p>
      <w:r>
        <w:t>实</w:t>
        <w:br/>
      </w:r>
    </w:p>
    <w:p>
      <w:r>
        <w:t>是□</w:t>
        <w:br/>
      </w:r>
    </w:p>
    <w:p>
      <w:r>
        <w:t>否□</w:t>
        <w:br/>
      </w:r>
    </w:p>
    <w:p>
      <w:r>
        <w:t>质量技术监督方</w:t>
        <w:br/>
      </w:r>
    </w:p>
    <w:p>
      <w:r>
        <w:t>面</w:t>
        <w:br/>
      </w:r>
    </w:p>
    <w:p>
      <w:r>
        <w:t>特种设</w:t>
        <w:br/>
      </w:r>
    </w:p>
    <w:p>
      <w:r>
        <w:t>备使用</w:t>
        <w:br/>
      </w:r>
    </w:p>
    <w:p>
      <w:r>
        <w:t>注册登</w:t>
        <w:br/>
      </w:r>
    </w:p>
    <w:p>
      <w:r>
        <w:t>记</w:t>
        <w:br/>
      </w:r>
    </w:p>
    <w:p>
      <w:r>
        <w:t>是□</w:t>
        <w:br/>
      </w:r>
    </w:p>
    <w:p>
      <w:r>
        <w:t>否□</w:t>
        <w:br/>
      </w:r>
    </w:p>
    <w:p>
      <w:r>
        <w:t>特种设备</w:t>
        <w:br/>
      </w:r>
    </w:p>
    <w:p>
      <w:r>
        <w:t>定期检验</w:t>
        <w:br/>
      </w:r>
    </w:p>
    <w:p>
      <w:r>
        <w:t>是□ 否</w:t>
        <w:br/>
      </w:r>
    </w:p>
    <w:p>
      <w:r>
        <w:t>□</w:t>
        <w:br/>
      </w:r>
    </w:p>
    <w:p>
      <w:r>
        <w:t>特种设备作</w:t>
        <w:br/>
      </w:r>
    </w:p>
    <w:p>
      <w:r>
        <w:t>业人员持证</w:t>
        <w:br/>
      </w:r>
    </w:p>
    <w:p>
      <w:r>
        <w:t>是□</w:t>
        <w:br/>
      </w:r>
    </w:p>
    <w:p>
      <w:r>
        <w:t>否□</w:t>
        <w:br/>
      </w:r>
    </w:p>
    <w:p>
      <w:r>
        <w:t>特种设</w:t>
        <w:br/>
      </w:r>
    </w:p>
    <w:p>
      <w:r>
        <w:t>备管理</w:t>
        <w:br/>
      </w:r>
    </w:p>
    <w:p>
      <w:r>
        <w:t>人员持</w:t>
        <w:br/>
      </w:r>
    </w:p>
    <w:p>
      <w:r>
        <w:t>证</w:t>
        <w:br/>
      </w:r>
    </w:p>
    <w:p>
      <w:r>
        <w:t>是□</w:t>
        <w:br/>
      </w:r>
    </w:p>
    <w:p>
      <w:r>
        <w:t>否□</w:t>
        <w:br/>
      </w:r>
    </w:p>
    <w:p>
      <w:r>
        <w:t>气瓶定</w:t>
        <w:br/>
      </w:r>
    </w:p>
    <w:p>
      <w:r>
        <w:t>点充装</w:t>
        <w:br/>
      </w:r>
    </w:p>
    <w:p>
      <w:r>
        <w:t>是□</w:t>
        <w:br/>
      </w:r>
    </w:p>
    <w:p>
      <w:r>
        <w:t>否□</w:t>
        <w:br/>
      </w:r>
    </w:p>
    <w:p>
      <w:r>
        <w:t>建设交通管理方</w:t>
        <w:br/>
      </w:r>
    </w:p>
    <w:p>
      <w:r>
        <w:t>面</w:t>
        <w:br/>
      </w:r>
    </w:p>
    <w:p>
      <w:r>
        <w:t>改建</w:t>
        <w:br/>
      </w:r>
    </w:p>
    <w:p>
      <w:r>
        <w:t>（装</w:t>
        <w:br/>
      </w:r>
    </w:p>
    <w:p>
      <w:r>
        <w:t>修）设</w:t>
        <w:br/>
      </w:r>
    </w:p>
    <w:p>
      <w:r>
        <w:t>计单位</w:t>
        <w:br/>
      </w:r>
    </w:p>
    <w:p>
      <w:r>
        <w:t>是否有</w:t>
        <w:br/>
      </w:r>
    </w:p>
    <w:p>
      <w:r>
        <w:t>资质</w:t>
        <w:br/>
      </w:r>
    </w:p>
    <w:p>
      <w:r>
        <w:t>是□</w:t>
        <w:br/>
      </w:r>
    </w:p>
    <w:p>
      <w:r>
        <w:t>否□</w:t>
        <w:br/>
      </w:r>
    </w:p>
    <w:p>
      <w:r>
        <w:t>改建（装</w:t>
        <w:br/>
      </w:r>
    </w:p>
    <w:p>
      <w:r>
        <w:t>修）施工</w:t>
        <w:br/>
      </w:r>
    </w:p>
    <w:p>
      <w:r>
        <w:t>单位是否</w:t>
        <w:br/>
      </w:r>
    </w:p>
    <w:p>
      <w:r>
        <w:t>有资质</w:t>
        <w:br/>
      </w:r>
    </w:p>
    <w:p>
      <w:r>
        <w:t>是□ 否</w:t>
        <w:br/>
      </w:r>
    </w:p>
    <w:p>
      <w:r>
        <w:t>□</w:t>
        <w:br/>
      </w:r>
    </w:p>
    <w:p>
      <w:r>
        <w:t>超过30万元</w:t>
        <w:br/>
      </w:r>
    </w:p>
    <w:p>
      <w:r>
        <w:t>的改建（装</w:t>
        <w:br/>
      </w:r>
    </w:p>
    <w:p>
      <w:r>
        <w:t>修）工程是</w:t>
        <w:br/>
      </w:r>
    </w:p>
    <w:p>
      <w:r>
        <w:t>否取得施工</w:t>
        <w:br/>
      </w:r>
    </w:p>
    <w:p>
      <w:r>
        <w:t>许可证</w:t>
        <w:br/>
      </w:r>
    </w:p>
    <w:p>
      <w:r>
        <w:t>是□</w:t>
        <w:br/>
      </w:r>
    </w:p>
    <w:p>
      <w:r>
        <w:t>否□</w:t>
        <w:br/>
      </w:r>
    </w:p>
    <w:p>
      <w:r>
        <w:t>超过30</w:t>
        <w:br/>
      </w:r>
    </w:p>
    <w:p>
      <w:r>
        <w:t>万元的</w:t>
        <w:br/>
      </w:r>
    </w:p>
    <w:p>
      <w:r>
        <w:t>改建</w:t>
        <w:br/>
      </w:r>
    </w:p>
    <w:p>
      <w:r>
        <w:t>（装</w:t>
        <w:br/>
      </w:r>
    </w:p>
    <w:p>
      <w:r>
        <w:t>修）工</w:t>
        <w:br/>
      </w:r>
    </w:p>
    <w:p>
      <w:r>
        <w:t>程是否</w:t>
        <w:br/>
      </w:r>
    </w:p>
    <w:p>
      <w:r>
        <w:t>办理竣</w:t>
        <w:br/>
      </w:r>
    </w:p>
    <w:p>
      <w:r>
        <w:t>工备案</w:t>
        <w:br/>
      </w:r>
    </w:p>
    <w:p>
      <w:r>
        <w:t>手续</w:t>
        <w:br/>
      </w:r>
    </w:p>
    <w:p>
      <w:r>
        <w:t>是□</w:t>
        <w:br/>
      </w:r>
    </w:p>
    <w:p>
      <w:r>
        <w:t>否□</w:t>
        <w:br/>
      </w:r>
    </w:p>
    <w:p>
      <w:r>
        <w:t>国资管理方面</w:t>
        <w:br/>
      </w:r>
    </w:p>
    <w:p>
      <w:r>
        <w:t>国有企</w:t>
        <w:br/>
      </w:r>
    </w:p>
    <w:p>
      <w:r>
        <w:t>业厂</w:t>
        <w:br/>
      </w:r>
    </w:p>
    <w:p>
      <w:r>
        <w:t>房、场</w:t>
        <w:br/>
      </w:r>
    </w:p>
    <w:p>
      <w:r>
        <w:t>所出租</w:t>
        <w:br/>
      </w:r>
    </w:p>
    <w:p>
      <w:r>
        <w:t>经国资</w:t>
        <w:br/>
      </w:r>
    </w:p>
    <w:p>
      <w:r>
        <w:t>授权管</w:t>
        <w:br/>
      </w:r>
    </w:p>
    <w:p>
      <w:r>
        <w:t>理部门</w:t>
        <w:br/>
      </w:r>
    </w:p>
    <w:p>
      <w:r>
        <w:t>批准</w:t>
        <w:br/>
      </w:r>
    </w:p>
    <w:p>
      <w:r>
        <w:t>是□</w:t>
        <w:br/>
      </w:r>
    </w:p>
    <w:p>
      <w:r>
        <w:t>否□</w:t>
        <w:br/>
      </w:r>
    </w:p>
    <w:p>
      <w:r>
        <w:t>签订租赁</w:t>
        <w:br/>
      </w:r>
    </w:p>
    <w:p>
      <w:r>
        <w:t>合同及相</w:t>
        <w:br/>
      </w:r>
    </w:p>
    <w:p>
      <w:r>
        <w:t>关协议</w:t>
        <w:br/>
      </w:r>
    </w:p>
    <w:p>
      <w:r>
        <w:t>是□ 否</w:t>
        <w:br/>
      </w:r>
    </w:p>
    <w:p>
      <w:r>
        <w:t>□</w:t>
        <w:br/>
      </w:r>
    </w:p>
    <w:p>
      <w:r>
        <w:t>明确相应管</w:t>
        <w:br/>
      </w:r>
    </w:p>
    <w:p>
      <w:r>
        <w:t>理部门和管</w:t>
        <w:br/>
      </w:r>
    </w:p>
    <w:p>
      <w:r>
        <w:t>理人员</w:t>
        <w:br/>
      </w:r>
    </w:p>
    <w:p>
      <w:r>
        <w:t>是□</w:t>
        <w:br/>
      </w:r>
    </w:p>
    <w:p>
      <w:r>
        <w:t>否□</w:t>
        <w:br/>
      </w:r>
    </w:p>
    <w:p>
      <w:r>
        <w:t>制定和</w:t>
        <w:br/>
      </w:r>
    </w:p>
    <w:p>
      <w:r>
        <w:t>建立相</w:t>
        <w:br/>
      </w:r>
    </w:p>
    <w:p>
      <w:r>
        <w:t>应内部</w:t>
        <w:br/>
      </w:r>
    </w:p>
    <w:p>
      <w:r>
        <w:t>管理制</w:t>
        <w:br/>
      </w:r>
    </w:p>
    <w:p>
      <w:r>
        <w:t>度</w:t>
        <w:br/>
      </w:r>
    </w:p>
    <w:p>
      <w:r>
        <w:t>是□</w:t>
        <w:br/>
      </w:r>
    </w:p>
    <w:p>
      <w:r>
        <w:t>否□</w:t>
        <w:br/>
      </w:r>
    </w:p>
    <w:p>
      <w:r>
        <w:t>劳动和社会保障</w:t>
        <w:br/>
      </w:r>
    </w:p>
    <w:p>
      <w:r>
        <w:t>方面</w:t>
        <w:br/>
      </w:r>
    </w:p>
    <w:p>
      <w:r>
        <w:t>使用童</w:t>
        <w:br/>
      </w:r>
    </w:p>
    <w:p>
      <w:r>
        <w:t>工</w:t>
        <w:br/>
      </w:r>
    </w:p>
    <w:p>
      <w:r>
        <w:t>是□</w:t>
        <w:br/>
      </w:r>
    </w:p>
    <w:p>
      <w:r>
        <w:t>否□</w:t>
        <w:br/>
      </w:r>
    </w:p>
    <w:p>
      <w:r>
        <w:t>办理用工</w:t>
        <w:br/>
      </w:r>
    </w:p>
    <w:p>
      <w:r>
        <w:t>登记（退</w:t>
        <w:br/>
      </w:r>
    </w:p>
    <w:p>
      <w:r>
        <w:t>工）手续</w:t>
        <w:br/>
      </w:r>
    </w:p>
    <w:p>
      <w:r>
        <w:t>、订立劳</w:t>
        <w:br/>
      </w:r>
    </w:p>
    <w:p>
      <w:r>
        <w:t>动合同</w:t>
        <w:br/>
      </w:r>
    </w:p>
    <w:p>
      <w:r>
        <w:t>是□ 否</w:t>
        <w:br/>
      </w:r>
    </w:p>
    <w:p>
      <w:r>
        <w:t>□</w:t>
        <w:br/>
      </w:r>
    </w:p>
    <w:p>
      <w:r>
        <w:t>违法收取押</w:t>
        <w:br/>
      </w:r>
    </w:p>
    <w:p>
      <w:r>
        <w:t>金</w:t>
        <w:br/>
      </w:r>
    </w:p>
    <w:p>
      <w:r>
        <w:t>是□</w:t>
        <w:br/>
      </w:r>
    </w:p>
    <w:p>
      <w:r>
        <w:t>否□</w:t>
        <w:br/>
      </w:r>
    </w:p>
    <w:p>
      <w:r>
        <w:t>违法延</w:t>
        <w:br/>
      </w:r>
    </w:p>
    <w:p>
      <w:r>
        <w:t>长工作</w:t>
        <w:br/>
      </w:r>
    </w:p>
    <w:p>
      <w:r>
        <w:t>时间</w:t>
        <w:br/>
      </w:r>
    </w:p>
    <w:p>
      <w:r>
        <w:t>是□</w:t>
        <w:br/>
      </w:r>
    </w:p>
    <w:p>
      <w:r>
        <w:t>否□</w:t>
        <w:br/>
      </w:r>
    </w:p>
    <w:p>
      <w:r>
        <w:t>克扣、</w:t>
        <w:br/>
      </w:r>
    </w:p>
    <w:p>
      <w:r>
        <w:t>无故拖</w:t>
        <w:br/>
      </w:r>
    </w:p>
    <w:p>
      <w:r>
        <w:t>欠劳动</w:t>
        <w:br/>
      </w:r>
    </w:p>
    <w:p>
      <w:r>
        <w:t>者工资</w:t>
        <w:br/>
      </w:r>
    </w:p>
    <w:p>
      <w:r>
        <w:t>是□</w:t>
        <w:br/>
      </w:r>
    </w:p>
    <w:p>
      <w:r>
        <w:t>否□</w:t>
        <w:br/>
      </w:r>
    </w:p>
    <w:p>
      <w:r>
        <w:t>不支付</w:t>
        <w:br/>
      </w:r>
    </w:p>
    <w:p>
      <w:r>
        <w:t>延长工</w:t>
        <w:br/>
      </w:r>
    </w:p>
    <w:p>
      <w:r>
        <w:t>作时间</w:t>
        <w:br/>
      </w:r>
    </w:p>
    <w:p>
      <w:r>
        <w:t>的报酬</w:t>
        <w:br/>
      </w:r>
    </w:p>
    <w:p>
      <w:r>
        <w:t>是□</w:t>
        <w:br/>
      </w:r>
    </w:p>
    <w:p>
      <w:r>
        <w:t>否□</w:t>
        <w:br/>
      </w:r>
    </w:p>
    <w:p>
      <w:r>
        <w:t>低于最低</w:t>
        <w:br/>
      </w:r>
    </w:p>
    <w:p>
      <w:r>
        <w:t>工资标准</w:t>
        <w:br/>
      </w:r>
    </w:p>
    <w:p>
      <w:r>
        <w:t>是□ 否</w:t>
        <w:br/>
      </w:r>
    </w:p>
    <w:p>
      <w:r>
        <w:t>□</w:t>
        <w:br/>
      </w:r>
    </w:p>
    <w:p>
      <w:r>
        <w:t>瞒报工资总</w:t>
        <w:br/>
      </w:r>
    </w:p>
    <w:p>
      <w:r>
        <w:t>额</w:t>
        <w:br/>
      </w:r>
    </w:p>
    <w:p>
      <w:r>
        <w:t>是□</w:t>
        <w:br/>
      </w:r>
    </w:p>
    <w:p>
      <w:r>
        <w:t>否□</w:t>
        <w:br/>
      </w:r>
    </w:p>
    <w:p>
      <w:r>
        <w:t>从事违</w:t>
        <w:br/>
      </w:r>
    </w:p>
    <w:p>
      <w:r>
        <w:t>法职业</w:t>
        <w:br/>
      </w:r>
    </w:p>
    <w:p>
      <w:r>
        <w:t>中介</w:t>
        <w:br/>
      </w:r>
    </w:p>
    <w:p>
      <w:r>
        <w:t>是□</w:t>
        <w:br/>
      </w:r>
    </w:p>
    <w:p>
      <w:r>
        <w:t>否□</w:t>
        <w:br/>
      </w:r>
    </w:p>
    <w:p>
      <w:r>
        <w:t>符合职</w:t>
        <w:br/>
      </w:r>
    </w:p>
    <w:p>
      <w:r>
        <w:t>业资格</w:t>
        <w:br/>
      </w:r>
    </w:p>
    <w:p>
      <w:r>
        <w:t>培训班</w:t>
        <w:br/>
      </w:r>
    </w:p>
    <w:p>
      <w:r>
        <w:t>培训规</w:t>
        <w:br/>
      </w:r>
    </w:p>
    <w:p>
      <w:r>
        <w:t>定</w:t>
        <w:br/>
      </w:r>
    </w:p>
    <w:p>
      <w:r>
        <w:t>是□</w:t>
        <w:br/>
      </w:r>
    </w:p>
    <w:p>
      <w:r>
        <w:t>否□</w:t>
        <w:br/>
      </w:r>
    </w:p>
    <w:p>
      <w:r>
        <w:t>按规定</w:t>
        <w:br/>
      </w:r>
    </w:p>
    <w:p>
      <w:r>
        <w:t>办理社</w:t>
        <w:br/>
      </w:r>
    </w:p>
    <w:p>
      <w:r>
        <w:t>保登记</w:t>
        <w:br/>
      </w:r>
    </w:p>
    <w:p>
      <w:r>
        <w:t>手续</w:t>
        <w:br/>
      </w:r>
    </w:p>
    <w:p>
      <w:r>
        <w:t>是□</w:t>
        <w:br/>
      </w:r>
    </w:p>
    <w:p>
      <w:r>
        <w:t>否□</w:t>
        <w:br/>
      </w:r>
    </w:p>
    <w:p>
      <w:r>
        <w:t>按规定缴</w:t>
        <w:br/>
      </w:r>
    </w:p>
    <w:p>
      <w:r>
        <w:t>纳社会保</w:t>
        <w:br/>
      </w:r>
    </w:p>
    <w:p>
      <w:r>
        <w:t>险</w:t>
        <w:br/>
      </w:r>
    </w:p>
    <w:p>
      <w:r>
        <w:t>是□ 否</w:t>
        <w:br/>
      </w:r>
    </w:p>
    <w:p>
      <w:r>
        <w:t>□</w:t>
        <w:br/>
      </w:r>
    </w:p>
    <w:p>
      <w:r>
        <w:t>按规定缴纳</w:t>
        <w:br/>
      </w:r>
    </w:p>
    <w:p>
      <w:r>
        <w:t>残疾人保障</w:t>
        <w:br/>
      </w:r>
    </w:p>
    <w:p>
      <w:r>
        <w:t>金</w:t>
        <w:br/>
      </w:r>
    </w:p>
    <w:p>
      <w:r>
        <w:t>是□</w:t>
        <w:br/>
      </w:r>
    </w:p>
    <w:p>
      <w:r>
        <w:t>否□</w:t>
        <w:br/>
      </w:r>
    </w:p>
    <w:p>
      <w:r>
        <w:t>按规定</w:t>
        <w:br/>
      </w:r>
    </w:p>
    <w:p>
      <w:r>
        <w:t>缴纳小</w:t>
        <w:br/>
      </w:r>
    </w:p>
    <w:p>
      <w:r>
        <w:t>企业欠</w:t>
        <w:br/>
      </w:r>
    </w:p>
    <w:p>
      <w:r>
        <w:t>薪保险</w:t>
        <w:br/>
      </w:r>
    </w:p>
    <w:p>
      <w:r>
        <w:t>基金</w:t>
        <w:br/>
      </w:r>
    </w:p>
    <w:p>
      <w:r>
        <w:t>是□</w:t>
        <w:br/>
      </w:r>
    </w:p>
    <w:p>
      <w:r>
        <w:t>否□</w:t>
        <w:br/>
      </w:r>
    </w:p>
    <w:p>
      <w:r>
        <w:t>按规定</w:t>
        <w:br/>
      </w:r>
    </w:p>
    <w:p>
      <w:r>
        <w:t>缴纳外</w:t>
        <w:br/>
      </w:r>
    </w:p>
    <w:p>
      <w:r>
        <w:t>来人员</w:t>
        <w:br/>
      </w:r>
    </w:p>
    <w:p>
      <w:r>
        <w:t>综合保</w:t>
        <w:br/>
      </w:r>
    </w:p>
    <w:p>
      <w:r>
        <w:t>险</w:t>
        <w:br/>
      </w:r>
    </w:p>
    <w:p>
      <w:r>
        <w:t>是□</w:t>
        <w:br/>
      </w:r>
    </w:p>
    <w:p>
      <w:r>
        <w:t>否□</w:t>
        <w:br/>
      </w:r>
    </w:p>
    <w:p>
      <w:r>
        <w:t>市政燃气管理方</w:t>
        <w:br/>
      </w:r>
    </w:p>
    <w:p>
      <w:r>
        <w:t>面</w:t>
        <w:br/>
      </w:r>
    </w:p>
    <w:p>
      <w:r>
        <w:t>符合站</w:t>
        <w:br/>
      </w:r>
    </w:p>
    <w:p>
      <w:r>
        <w:t>点设置</w:t>
        <w:br/>
      </w:r>
    </w:p>
    <w:p>
      <w:r>
        <w:t>和消防</w:t>
        <w:br/>
      </w:r>
    </w:p>
    <w:p>
      <w:r>
        <w:t>安全要</w:t>
        <w:br/>
      </w:r>
    </w:p>
    <w:p>
      <w:r>
        <w:t>求</w:t>
        <w:br/>
      </w:r>
    </w:p>
    <w:p>
      <w:r>
        <w:t>是□</w:t>
        <w:br/>
      </w:r>
    </w:p>
    <w:p>
      <w:r>
        <w:t>否□</w:t>
        <w:br/>
      </w:r>
    </w:p>
    <w:p>
      <w:r>
        <w:t>取得液化</w:t>
        <w:br/>
      </w:r>
    </w:p>
    <w:p>
      <w:r>
        <w:t>石油气供</w:t>
        <w:br/>
      </w:r>
    </w:p>
    <w:p>
      <w:r>
        <w:t>气许可证</w:t>
        <w:br/>
      </w:r>
    </w:p>
    <w:p>
      <w:r>
        <w:t>是□ 否</w:t>
        <w:br/>
      </w:r>
    </w:p>
    <w:p>
      <w:r>
        <w:t>□</w:t>
        <w:br/>
      </w:r>
    </w:p>
    <w:p>
      <w:r>
        <w:t>健全的营业</w:t>
        <w:br/>
      </w:r>
    </w:p>
    <w:p>
      <w:r>
        <w:t>制度和安全</w:t>
        <w:br/>
      </w:r>
    </w:p>
    <w:p>
      <w:r>
        <w:t>管理制度</w:t>
        <w:br/>
      </w:r>
    </w:p>
    <w:p>
      <w:r>
        <w:t>是□</w:t>
        <w:br/>
      </w:r>
    </w:p>
    <w:p>
      <w:r>
        <w:t>否□</w:t>
        <w:br/>
      </w:r>
    </w:p>
    <w:p>
      <w:r>
        <w:t>考试合</w:t>
        <w:br/>
      </w:r>
    </w:p>
    <w:p>
      <w:r>
        <w:t>格的专</w:t>
        <w:br/>
      </w:r>
    </w:p>
    <w:p>
      <w:r>
        <w:t>业服务</w:t>
        <w:br/>
      </w:r>
    </w:p>
    <w:p>
      <w:r>
        <w:t>人员</w:t>
        <w:br/>
      </w:r>
    </w:p>
    <w:p>
      <w:r>
        <w:t>是□</w:t>
        <w:br/>
      </w:r>
    </w:p>
    <w:p>
      <w:r>
        <w:t>否□</w:t>
        <w:br/>
      </w:r>
    </w:p>
    <w:p>
      <w:r>
        <w:t>单位承诺：本表经本单位安全自查后认真填写，对所填写内容的真实性负责。负责人签名：</w:t>
        <w:br/>
      </w:r>
    </w:p>
    <w:p>
      <w:r>
        <w:t>日期：</w:t>
        <w:br/>
      </w:r>
    </w:p>
    <w:p>
      <w:r>
        <w:t>附件2</w:t>
        <w:br/>
      </w:r>
    </w:p>
    <w:p>
      <w:r>
        <w:t>闲置厂房租赁场所租赁情况统计表</w:t>
        <w:br/>
      </w:r>
    </w:p>
    <w:p>
      <w:r>
        <w:t>出租单位（章）：</w:t>
        <w:br/>
      </w:r>
    </w:p>
    <w:p>
      <w:r>
        <w:t>出租</w:t>
        <w:br/>
      </w:r>
    </w:p>
    <w:p>
      <w:r>
        <w:t>厂 所 原</w:t>
        <w:br/>
      </w:r>
    </w:p>
    <w:p>
      <w:r>
        <w:t>承</w:t>
        <w:br/>
      </w:r>
    </w:p>
    <w:p>
      <w:r>
        <w:t>租 单 承 现</w:t>
        <w:br/>
      </w:r>
    </w:p>
    <w:p>
      <w:r>
        <w:t>防 范 重 点</w:t>
        <w:br/>
      </w:r>
    </w:p>
    <w:p>
      <w:r>
        <w:t>序</w:t>
        <w:br/>
      </w:r>
    </w:p>
    <w:p>
      <w:r>
        <w:t>号</w:t>
        <w:br/>
      </w:r>
    </w:p>
    <w:p>
      <w:r>
        <w:t>房、</w:t>
        <w:br/>
      </w:r>
    </w:p>
    <w:p>
      <w:r>
        <w:t>场所</w:t>
        <w:br/>
      </w:r>
    </w:p>
    <w:p>
      <w:r>
        <w:t>地址</w:t>
        <w:br/>
      </w:r>
    </w:p>
    <w:p>
      <w:r>
        <w:t>在</w:t>
        <w:br/>
      </w:r>
    </w:p>
    <w:p>
      <w:r>
        <w:t>区</w:t>
        <w:br/>
      </w:r>
    </w:p>
    <w:p>
      <w:r>
        <w:t>县</w:t>
        <w:br/>
      </w:r>
    </w:p>
    <w:p>
      <w:r>
        <w:t>幢</w:t>
        <w:br/>
      </w:r>
    </w:p>
    <w:p>
      <w:r>
        <w:t>号</w:t>
        <w:br/>
      </w:r>
    </w:p>
    <w:p>
      <w:r>
        <w:t>部</w:t>
        <w:br/>
      </w:r>
    </w:p>
    <w:p>
      <w:r>
        <w:t>位</w:t>
        <w:br/>
      </w:r>
    </w:p>
    <w:p>
      <w:r>
        <w:t>用</w:t>
        <w:br/>
      </w:r>
    </w:p>
    <w:p>
      <w:r>
        <w:t>途</w:t>
        <w:br/>
      </w:r>
    </w:p>
    <w:p>
      <w:r>
        <w:t>单</w:t>
        <w:br/>
      </w:r>
    </w:p>
    <w:p>
      <w:r>
        <w:t>位</w:t>
        <w:br/>
      </w:r>
    </w:p>
    <w:p>
      <w:r>
        <w:t>名</w:t>
        <w:br/>
      </w:r>
    </w:p>
    <w:p>
      <w:r>
        <w:t>称</w:t>
        <w:br/>
      </w:r>
    </w:p>
    <w:p>
      <w:r>
        <w:t>位</w:t>
        <w:br/>
      </w:r>
    </w:p>
    <w:p>
      <w:r>
        <w:t>性</w:t>
        <w:br/>
      </w:r>
    </w:p>
    <w:p>
      <w:r>
        <w:t>质</w:t>
        <w:br/>
      </w:r>
    </w:p>
    <w:p>
      <w:r>
        <w:t>租</w:t>
        <w:br/>
      </w:r>
    </w:p>
    <w:p>
      <w:r>
        <w:t>面</w:t>
        <w:br/>
      </w:r>
    </w:p>
    <w:p>
      <w:r>
        <w:t>积</w:t>
        <w:br/>
      </w:r>
    </w:p>
    <w:p>
      <w:r>
        <w:t>用</w:t>
        <w:br/>
      </w:r>
    </w:p>
    <w:p>
      <w:r>
        <w:t>途 防</w:t>
        <w:br/>
      </w:r>
    </w:p>
    <w:p>
      <w:r>
        <w:t>火</w:t>
        <w:br/>
      </w:r>
    </w:p>
    <w:p>
      <w:r>
        <w:t>防</w:t>
        <w:br/>
      </w:r>
    </w:p>
    <w:p>
      <w:r>
        <w:t>爆</w:t>
        <w:br/>
      </w:r>
    </w:p>
    <w:p>
      <w:r>
        <w:t>特</w:t>
        <w:br/>
      </w:r>
    </w:p>
    <w:p>
      <w:r>
        <w:t>种 危化 其他</w:t>
        <w:br/>
      </w:r>
    </w:p>
    <w:p>
      <w:r>
        <w:t>1</w:t>
        <w:br/>
      </w:r>
    </w:p>
    <w:p>
      <w:r>
        <w:t>2</w:t>
        <w:br/>
      </w:r>
    </w:p>
    <w:p>
      <w:r>
        <w:t>3</w:t>
        <w:br/>
      </w:r>
    </w:p>
    <w:p>
      <w:r>
        <w:t>4</w:t>
        <w:br/>
      </w:r>
    </w:p>
    <w:p>
      <w:r>
        <w:t>5</w:t>
        <w:br/>
      </w:r>
    </w:p>
    <w:p>
      <w:r>
        <w:t>6</w:t>
        <w:br/>
      </w:r>
    </w:p>
    <w:p>
      <w:r>
        <w:t>7</w:t>
        <w:br/>
      </w:r>
    </w:p>
    <w:p>
      <w:r>
        <w:t>8</w:t>
        <w:br/>
      </w:r>
    </w:p>
    <w:p>
      <w:r>
        <w:t>9</w:t>
        <w:br/>
      </w:r>
    </w:p>
    <w:p>
      <w:r>
        <w:t>10</w:t>
        <w:br/>
      </w:r>
    </w:p>
    <w:p>
      <w:r>
        <w:t>11</w:t>
        <w:br/>
      </w:r>
    </w:p>
    <w:p>
      <w:r>
        <w:t>12</w:t>
        <w:br/>
      </w:r>
    </w:p>
    <w:p>
      <w:r>
        <w:t>13</w:t>
        <w:br/>
      </w:r>
    </w:p>
    <w:p>
      <w:r>
        <w:t>14 合</w:t>
        <w:br/>
      </w:r>
    </w:p>
    <w:p>
      <w:r>
        <w:t>计</w:t>
        <w:br/>
      </w:r>
    </w:p>
    <w:p>
      <w:r>
        <w:t>填表说明：幢号：出租建筑物的编号；部位：出租层数或房间号；单位性质：承租单位为国有、合资、集体、私营，其他；</w:t>
        <w:br/>
      </w:r>
    </w:p>
    <w:p>
      <w:r>
        <w:t>用途：生产、商业、办公、娱乐、仓储、住宿、其他注明具体用途</w:t>
        <w:br/>
      </w:r>
    </w:p>
    <w:p>
      <w:r>
        <w:t>填表人： 电话： 　填表日期：</w:t>
        <w:br/>
      </w:r>
    </w:p>
    <w:p>
      <w:r>
        <w:t>附件3</w:t>
        <w:br/>
      </w:r>
    </w:p>
    <w:p>
      <w:r>
        <w:t>闲置厂房租赁场所租赁情况汇总表</w:t>
        <w:br/>
      </w:r>
    </w:p>
    <w:p>
      <w:r>
        <w:t>单位（章）：</w:t>
        <w:br/>
      </w:r>
    </w:p>
    <w:p>
      <w:r>
        <w:t>序</w:t>
        <w:br/>
      </w:r>
    </w:p>
    <w:p>
      <w:r>
        <w:t>号</w:t>
        <w:br/>
      </w:r>
    </w:p>
    <w:p>
      <w:r>
        <w:t>出租</w:t>
        <w:br/>
      </w:r>
    </w:p>
    <w:p>
      <w:r>
        <w:t>厂</w:t>
        <w:br/>
      </w:r>
    </w:p>
    <w:p>
      <w:r>
        <w:t>房、</w:t>
        <w:br/>
      </w:r>
    </w:p>
    <w:p>
      <w:r>
        <w:t>场所</w:t>
        <w:br/>
      </w:r>
    </w:p>
    <w:p>
      <w:r>
        <w:t>单位</w:t>
        <w:br/>
      </w:r>
    </w:p>
    <w:p>
      <w:r>
        <w:t>场</w:t>
        <w:br/>
      </w:r>
    </w:p>
    <w:p>
      <w:r>
        <w:t>所</w:t>
        <w:br/>
      </w:r>
    </w:p>
    <w:p>
      <w:r>
        <w:t>数</w:t>
        <w:br/>
      </w:r>
    </w:p>
    <w:p>
      <w:r>
        <w:t>量</w:t>
        <w:br/>
      </w:r>
    </w:p>
    <w:p>
      <w:r>
        <w:t>出</w:t>
        <w:br/>
      </w:r>
    </w:p>
    <w:p>
      <w:r>
        <w:t>租</w:t>
        <w:br/>
      </w:r>
    </w:p>
    <w:p>
      <w:r>
        <w:t>面</w:t>
        <w:br/>
      </w:r>
    </w:p>
    <w:p>
      <w:r>
        <w:t>积</w:t>
        <w:br/>
      </w:r>
    </w:p>
    <w:p>
      <w:r>
        <w:t>承</w:t>
        <w:br/>
      </w:r>
    </w:p>
    <w:p>
      <w:r>
        <w:t>租</w:t>
        <w:br/>
      </w:r>
    </w:p>
    <w:p>
      <w:r>
        <w:t>单</w:t>
        <w:br/>
      </w:r>
    </w:p>
    <w:p>
      <w:r>
        <w:t>位</w:t>
        <w:br/>
      </w:r>
    </w:p>
    <w:p>
      <w:r>
        <w:t>家</w:t>
        <w:br/>
      </w:r>
    </w:p>
    <w:p>
      <w:r>
        <w:t>数</w:t>
        <w:br/>
      </w:r>
    </w:p>
    <w:p>
      <w:r>
        <w:t>用 途 防 范 重 点</w:t>
        <w:br/>
      </w:r>
    </w:p>
    <w:p>
      <w:r>
        <w:t>生</w:t>
        <w:br/>
      </w:r>
    </w:p>
    <w:p>
      <w:r>
        <w:t>产</w:t>
        <w:br/>
      </w:r>
    </w:p>
    <w:p>
      <w:r>
        <w:t>商</w:t>
        <w:br/>
      </w:r>
    </w:p>
    <w:p>
      <w:r>
        <w:t>业</w:t>
        <w:br/>
      </w:r>
    </w:p>
    <w:p>
      <w:r>
        <w:t>办</w:t>
        <w:br/>
      </w:r>
    </w:p>
    <w:p>
      <w:r>
        <w:t>公</w:t>
        <w:br/>
      </w:r>
    </w:p>
    <w:p>
      <w:r>
        <w:t>娱</w:t>
        <w:br/>
      </w:r>
    </w:p>
    <w:p>
      <w:r>
        <w:t>乐</w:t>
        <w:br/>
      </w:r>
    </w:p>
    <w:p>
      <w:r>
        <w:t>仓</w:t>
        <w:br/>
      </w:r>
    </w:p>
    <w:p>
      <w:r>
        <w:t>储</w:t>
        <w:br/>
      </w:r>
    </w:p>
    <w:p>
      <w:r>
        <w:t>住</w:t>
        <w:br/>
      </w:r>
    </w:p>
    <w:p>
      <w:r>
        <w:t>宿</w:t>
        <w:br/>
      </w:r>
    </w:p>
    <w:p>
      <w:r>
        <w:t>其</w:t>
        <w:br/>
      </w:r>
    </w:p>
    <w:p>
      <w:r>
        <w:t>他</w:t>
        <w:br/>
      </w:r>
    </w:p>
    <w:p>
      <w:r>
        <w:t>防</w:t>
        <w:br/>
      </w:r>
    </w:p>
    <w:p>
      <w:r>
        <w:t>火</w:t>
        <w:br/>
      </w:r>
    </w:p>
    <w:p>
      <w:r>
        <w:t>防</w:t>
        <w:br/>
      </w:r>
    </w:p>
    <w:p>
      <w:r>
        <w:t>爆</w:t>
        <w:br/>
      </w:r>
    </w:p>
    <w:p>
      <w:r>
        <w:t>特</w:t>
        <w:br/>
      </w:r>
    </w:p>
    <w:p>
      <w:r>
        <w:t>种</w:t>
        <w:br/>
      </w:r>
    </w:p>
    <w:p>
      <w:r>
        <w:t>危</w:t>
        <w:br/>
      </w:r>
    </w:p>
    <w:p>
      <w:r>
        <w:t>化</w:t>
        <w:br/>
      </w:r>
    </w:p>
    <w:p>
      <w:r>
        <w:t>其</w:t>
        <w:br/>
      </w:r>
    </w:p>
    <w:p>
      <w:r>
        <w:t>他</w:t>
        <w:br/>
      </w:r>
    </w:p>
    <w:p>
      <w:r>
        <w:t>1</w:t>
        <w:br/>
      </w:r>
    </w:p>
    <w:p>
      <w:r>
        <w:t>2</w:t>
        <w:br/>
      </w:r>
    </w:p>
    <w:p>
      <w:r>
        <w:t>3</w:t>
        <w:br/>
      </w:r>
    </w:p>
    <w:p>
      <w:r>
        <w:t>4</w:t>
        <w:br/>
      </w:r>
    </w:p>
    <w:p>
      <w:r>
        <w:t>5</w:t>
        <w:br/>
      </w:r>
    </w:p>
    <w:p>
      <w:r>
        <w:t>6</w:t>
        <w:br/>
      </w:r>
    </w:p>
    <w:p>
      <w:r>
        <w:t>7</w:t>
        <w:br/>
      </w:r>
    </w:p>
    <w:p>
      <w:r>
        <w:t>8</w:t>
        <w:br/>
      </w:r>
    </w:p>
    <w:p>
      <w:r>
        <w:t>9</w:t>
        <w:br/>
      </w:r>
    </w:p>
    <w:p>
      <w:r>
        <w:t>10</w:t>
        <w:br/>
      </w:r>
    </w:p>
    <w:p>
      <w:r>
        <w:t>11</w:t>
        <w:br/>
      </w:r>
    </w:p>
    <w:p>
      <w:r>
        <w:t>12</w:t>
        <w:br/>
      </w:r>
    </w:p>
    <w:p>
      <w:r>
        <w:t>13</w:t>
        <w:br/>
      </w:r>
    </w:p>
    <w:p>
      <w:r>
        <w:t>14</w:t>
        <w:br/>
      </w:r>
    </w:p>
    <w:p>
      <w:r>
        <w:t>15</w:t>
        <w:br/>
      </w:r>
    </w:p>
    <w:p>
      <w:r>
        <w:t>合计</w:t>
        <w:br/>
      </w:r>
    </w:p>
    <w:p>
      <w:r>
        <w:t>填表人： 电话：填表日期：</w:t>
        <w:br/>
      </w:r>
    </w:p>
    <w:p>
      <w:r>
        <w:t>附件4</w:t>
        <w:br/>
      </w:r>
    </w:p>
    <w:p>
      <w:r>
        <w:t>闲置厂房租赁场所整治情况统计表</w:t>
        <w:br/>
      </w:r>
    </w:p>
    <w:p>
      <w:r>
        <w:t>区（县）闲置厂房租赁场所专项整治工作办公室</w:t>
        <w:br/>
      </w:r>
    </w:p>
    <w:p>
      <w:r>
        <w:t>召开专</w:t>
        <w:br/>
      </w:r>
    </w:p>
    <w:p>
      <w:r>
        <w:t>题会议</w:t>
        <w:br/>
      </w:r>
    </w:p>
    <w:p>
      <w:r>
        <w:t>（次）</w:t>
        <w:br/>
      </w:r>
    </w:p>
    <w:p>
      <w:r>
        <w:t>区府领</w:t>
        <w:br/>
      </w:r>
    </w:p>
    <w:p>
      <w:r>
        <w:t>导带队</w:t>
        <w:br/>
      </w:r>
    </w:p>
    <w:p>
      <w:r>
        <w:t>检查</w:t>
        <w:br/>
      </w:r>
    </w:p>
    <w:p>
      <w:r>
        <w:t>（次）</w:t>
        <w:br/>
      </w:r>
    </w:p>
    <w:p>
      <w:r>
        <w:t>组织联</w:t>
        <w:br/>
      </w:r>
    </w:p>
    <w:p>
      <w:r>
        <w:t>合检查</w:t>
        <w:br/>
      </w:r>
    </w:p>
    <w:p>
      <w:r>
        <w:t>组</w:t>
        <w:br/>
      </w:r>
    </w:p>
    <w:p>
      <w:r>
        <w:t>（个）</w:t>
        <w:br/>
      </w:r>
    </w:p>
    <w:p>
      <w:r>
        <w:t>检查单</w:t>
        <w:br/>
      </w:r>
    </w:p>
    <w:p>
      <w:r>
        <w:t>位</w:t>
        <w:br/>
      </w:r>
    </w:p>
    <w:p>
      <w:r>
        <w:t>（家）</w:t>
        <w:br/>
      </w:r>
    </w:p>
    <w:p>
      <w:r>
        <w:t>发现安</w:t>
        <w:br/>
      </w:r>
    </w:p>
    <w:p>
      <w:r>
        <w:t>全隐患</w:t>
        <w:br/>
      </w:r>
    </w:p>
    <w:p>
      <w:r>
        <w:t>处</w:t>
        <w:br/>
      </w:r>
    </w:p>
    <w:p>
      <w:r>
        <w:t>消除安</w:t>
        <w:br/>
      </w:r>
    </w:p>
    <w:p>
      <w:r>
        <w:t>全隐患</w:t>
        <w:br/>
      </w:r>
    </w:p>
    <w:p>
      <w:r>
        <w:t>处</w:t>
        <w:br/>
      </w:r>
    </w:p>
    <w:p>
      <w:r>
        <w:t>各部门</w:t>
        <w:br/>
      </w:r>
    </w:p>
    <w:p>
      <w:r>
        <w:t>处罚单</w:t>
        <w:br/>
      </w:r>
    </w:p>
    <w:p>
      <w:r>
        <w:t>位</w:t>
        <w:br/>
      </w:r>
    </w:p>
    <w:p>
      <w:r>
        <w:t>（家）</w:t>
        <w:br/>
      </w:r>
    </w:p>
    <w:p>
      <w:r>
        <w:t>停产停</w:t>
        <w:br/>
      </w:r>
    </w:p>
    <w:p>
      <w:r>
        <w:t>业、停</w:t>
        <w:br/>
      </w:r>
    </w:p>
    <w:p>
      <w:r>
        <w:t>止使用</w:t>
        <w:br/>
      </w:r>
    </w:p>
    <w:p>
      <w:r>
        <w:t>（家）</w:t>
        <w:br/>
      </w:r>
    </w:p>
    <w:p>
      <w:r>
        <w:t>依法取</w:t>
        <w:br/>
      </w:r>
    </w:p>
    <w:p>
      <w:r>
        <w:t>缔</w:t>
        <w:br/>
      </w:r>
    </w:p>
    <w:p>
      <w:r>
        <w:t>（家）</w:t>
        <w:br/>
      </w:r>
    </w:p>
    <w:p>
      <w:r>
        <w:t>仍遗留</w:t>
        <w:br/>
      </w:r>
    </w:p>
    <w:p>
      <w:r>
        <w:t>未整改</w:t>
        <w:br/>
      </w:r>
    </w:p>
    <w:p>
      <w:r>
        <w:t>单位</w:t>
        <w:br/>
      </w:r>
    </w:p>
    <w:p>
      <w:r>
        <w:t>（家）</w:t>
        <w:br/>
      </w:r>
    </w:p>
    <w:p>
      <w:r>
        <w:t>安全</w:t>
        <w:br/>
      </w:r>
    </w:p>
    <w:p>
      <w:r>
        <w:t>状况</w:t>
        <w:br/>
      </w:r>
    </w:p>
    <w:p>
      <w:r>
        <w:t>简要</w:t>
        <w:br/>
      </w:r>
    </w:p>
    <w:p>
      <w:r>
        <w:t>评价</w:t>
        <w:br/>
      </w:r>
    </w:p>
    <w:p>
      <w:r>
        <w:t>填表日期：</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