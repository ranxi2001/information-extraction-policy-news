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山西省人民政府办公厅关于通报全省创建园林城市活动2005年工作目标完成情况并下达2006年工作目标的通知-此件于2017</w:t>
        <w:br/>
      </w:r>
    </w:p>
    <w:p>
      <w:r>
        <w:t>年7月31日宣布失效。</w:t>
        <w:br/>
      </w:r>
    </w:p>
    <w:p>
      <w:r>
        <w:t>发文机构：山西省人民政府办公厅</w:t>
        <w:br/>
      </w:r>
    </w:p>
    <w:p>
      <w:r>
        <w:t>发布时间：2006-01-13</w:t>
        <w:br/>
      </w:r>
    </w:p>
    <w:p>
      <w:r>
        <w:t>发文字号：晋政办发〔2006〕3号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来源：http://www.shanxi.gov.cn/sxszfxxgk/sxsrmzfzcbm/sxszfbgt/flfg_7203/bgtgfxwj_7206/200601/t20060113_160328.shtml</w:t>
        <w:br/>
      </w:r>
    </w:p>
    <w:p>
      <w:r>
        <w:t>关键字：城市;新增;m2;绿化;建设;目标;公园;园林绿化</w:t>
        <w:br/>
      </w:r>
    </w:p>
    <w:p>
      <w:r>
        <w:t xml:space="preserve">晋政办发[2006]3号 -此件于2017年7月31日宣布失效。 </w:t>
        <w:br/>
      </w:r>
    </w:p>
    <w:p>
      <w:r>
        <w:t>山西省人民政府办公厅 关于通报全省创建园林城市活动2005年工作目标 完成情况并下达2006年工作目标的通知-此件于2017</w:t>
        <w:br/>
      </w:r>
    </w:p>
    <w:p>
      <w:r>
        <w:t>年7月31日宣布失效。</w:t>
        <w:br/>
      </w:r>
    </w:p>
    <w:p>
      <w:r>
        <w:t xml:space="preserve">各市、县人民政府,省人民政府各委、厅,各直属机构: </w:t>
        <w:br/>
      </w:r>
    </w:p>
    <w:p>
      <w:r>
        <w:t>2005年是省人民政府确定开展创建园林城市活动的第二年,也是取得成效的关键一年。一年来,在各级党委、政府的高度重视下,</w:t>
        <w:br/>
      </w:r>
    </w:p>
    <w:p>
      <w:r>
        <w:t>通过全省人民的共同努力,2005年“全省城市建成区绿化覆盖率平均提高1个百分点”的目标顺利实现,全省城市园林绿化工作取得</w:t>
        <w:br/>
      </w:r>
    </w:p>
    <w:p>
      <w:r>
        <w:t xml:space="preserve">了显著成效。 </w:t>
        <w:br/>
      </w:r>
    </w:p>
    <w:p>
      <w:r>
        <w:t xml:space="preserve">一、2005年全省创建园林城市活动开展情况 </w:t>
        <w:br/>
      </w:r>
    </w:p>
    <w:p>
      <w:r>
        <w:t>（一）园林绿化任务顺利完成。一年来,各城市紧紧围绕省人民政府提出的创建园林城市目标,精心组织,科学实施,全面落实</w:t>
        <w:br/>
      </w:r>
    </w:p>
    <w:p>
      <w:r>
        <w:t>2005年城市园林绿化目标,年度绿化任务顺利完成。2005年11个设区城市园林绿化共投资7亿多元,新增城市绿化面积906.75万</w:t>
        <w:br/>
      </w:r>
    </w:p>
    <w:p>
      <w:r>
        <w:t>平方米,建成区绿化覆盖率平均提高了1.68个百分点。城市绿化水平不断提高,生态环境质量进一步改善,广大人民群众的生活质</w:t>
        <w:br/>
      </w:r>
    </w:p>
    <w:p>
      <w:r>
        <w:t xml:space="preserve">量得到提高。 </w:t>
        <w:br/>
      </w:r>
    </w:p>
    <w:p>
      <w:r>
        <w:t>（二）大环境绿化建设成效明显。环城防护林带、环城水系等大绿化建设步伐的快速推进,有效地保护和改善了城市生态环境,</w:t>
        <w:br/>
      </w:r>
    </w:p>
    <w:p>
      <w:r>
        <w:t>提高了城市空气质量。太原市结合对城市周边环境整治,大力开展环城林带的建设,增加绿地面积57.57万平方米。长治市开展了</w:t>
        <w:br/>
      </w:r>
    </w:p>
    <w:p>
      <w:r>
        <w:t>长北干线防护林、黑水河治理、石子河下游生态防护林等绿化工程建设。晋城市充分利用煤矿采空区、荒山荒坡、垃圾废弃</w:t>
        <w:br/>
      </w:r>
    </w:p>
    <w:p>
      <w:r>
        <w:t>地,在城市周边大面积植树造林,建设城市防护林带,新增绿地3190亩。朔州市的七里河公园二期、苗圃扩建等新增绿地面积15</w:t>
        <w:br/>
      </w:r>
    </w:p>
    <w:p>
      <w:r>
        <w:t xml:space="preserve">万平方米以上。 </w:t>
        <w:br/>
      </w:r>
    </w:p>
    <w:p>
      <w:r>
        <w:t>（三）中心区绿化积极推进。从切实改善城市人居环境入手,各城市坚持以人为本,因地制宜,统筹考虑,科学实施,继续完善和实</w:t>
        <w:br/>
      </w:r>
    </w:p>
    <w:p>
      <w:r>
        <w:t>施拆墙透绿、拆违建绿、见缝插绿、规划建绿。同时,充分利用城市有效空间,积极开展了以垂直绿化和屋顶绿化为主要内容</w:t>
        <w:br/>
      </w:r>
    </w:p>
    <w:p>
      <w:r>
        <w:t>的“立体绿化”,多形式、多视角、多层面为城市增绿、补绿、添绿。11个设区城市建成公园、游园及广场69个,绿化和绿化改造</w:t>
        <w:br/>
      </w:r>
    </w:p>
    <w:p>
      <w:r>
        <w:t xml:space="preserve">道路162条,创建园林式小区70个,创建园林式单位庭院151个,城市中心区绿量明显增加。 </w:t>
        <w:br/>
      </w:r>
    </w:p>
    <w:p>
      <w:r>
        <w:t>（四）园林城市创建活动进一步深化。在增加城市绿量的同时,各城市将创建园林城市活动作为推动城市园林绿化建设,改善城</w:t>
        <w:br/>
      </w:r>
    </w:p>
    <w:p>
      <w:r>
        <w:t>市人居环境质量的有效途径,深入开展了园林城市创建活动。长治、晋城两市继续坚持增绿量、建精品,加大创建园林城市的步</w:t>
        <w:br/>
      </w:r>
    </w:p>
    <w:p>
      <w:r>
        <w:t xml:space="preserve">伐,已通过了国家的验收评定。太原市和潞城市被省人民政府命名为省级园林城市。 </w:t>
        <w:br/>
      </w:r>
    </w:p>
    <w:p>
      <w:r>
        <w:t xml:space="preserve">二、存在的问题和不足 </w:t>
        <w:br/>
      </w:r>
    </w:p>
    <w:p>
      <w:r>
        <w:t>（一）城市园林绿化资金不足。目前,我省城市园林绿化仍然面临着很大的建设任务,与城市其他基础设施建设投资相比,城市园</w:t>
        <w:br/>
      </w:r>
    </w:p>
    <w:p>
      <w:r>
        <w:t xml:space="preserve">林绿化投资十分有限,且渠道单一,影响了全省城市园林绿化建设速度和绿化水平的提高。 </w:t>
        <w:br/>
      </w:r>
    </w:p>
    <w:p>
      <w:r>
        <w:t>（二）城市绿化建设不平衡。在城市建设中,新区的绿化建设普遍速度快,标准高,但城市旧区特别是一些人口密度大的老城区,绿</w:t>
        <w:br/>
      </w:r>
    </w:p>
    <w:p>
      <w:r>
        <w:t xml:space="preserve">地仍比较少,绿化改造建设相对滞后。 </w:t>
        <w:br/>
      </w:r>
    </w:p>
    <w:p>
      <w:r>
        <w:t>（三）园林绿化水平有待进一步提高。一些城市的绿量上去了,但绿化质量和水平却不高,主要表现在树种的搭配、植物造景、</w:t>
        <w:br/>
      </w:r>
    </w:p>
    <w:p>
      <w:r>
        <w:t xml:space="preserve">生态功能等方面,特别是缺少能够体现城市特色、代表城市形象的园林绿化精品工程和标志性工程。 </w:t>
        <w:br/>
      </w:r>
    </w:p>
    <w:p>
      <w:r>
        <w:t xml:space="preserve">三、2006年工作目标和要求 </w:t>
        <w:br/>
      </w:r>
    </w:p>
    <w:p>
      <w:r>
        <w:t>为确保实现“2006年全省城市建成区绿化覆盖率平均提高1个百分点”的目标,省人民政府制定了“全省城市建成区绿化覆盖率提高</w:t>
        <w:br/>
      </w:r>
    </w:p>
    <w:p>
      <w:r>
        <w:t xml:space="preserve">1个百分点”暨创建园林城市活动2006年工作目标（见附件）,并提出如下要求: </w:t>
        <w:br/>
      </w:r>
    </w:p>
    <w:p>
      <w:r>
        <w:t>（一）加强组织领导。各城市要把城市园林绿化建设纳入城市经济和社会发展的总体规划,按照省人民政府制定的目标,对城市</w:t>
        <w:br/>
      </w:r>
    </w:p>
    <w:p>
      <w:r>
        <w:t>园林绿化指标层层分解,逐级签订绿化目标责任状,把任务落到实处。同时,要建立严格的考核机制,把城市园林绿化工作作为年度</w:t>
        <w:br/>
      </w:r>
    </w:p>
    <w:p>
      <w:r>
        <w:t xml:space="preserve">考核的重要内容,从而确保年度各项目标任务的顺利实现。 </w:t>
        <w:br/>
      </w:r>
    </w:p>
    <w:p>
      <w:r>
        <w:t>（二）保证城市园林绿化建设资金。园林绿化建设资金是搞好城市园林绿化的关键。各城市要把园林绿化列为城市基础设施建</w:t>
        <w:br/>
      </w:r>
    </w:p>
    <w:p>
      <w:r>
        <w:t>设项目,列入城市基本建设计划,保障必要的资金投入。同时,要拓宽资金渠道,引导社会资金用于城市绿化建设,支持单位、企业</w:t>
        <w:br/>
      </w:r>
    </w:p>
    <w:p>
      <w:r>
        <w:t xml:space="preserve">和个人投资建设城市园林绿化项目,参与城市绿地的管理和养护。 </w:t>
        <w:br/>
      </w:r>
    </w:p>
    <w:p>
      <w:r>
        <w:t>（三）加大城市中心区的绿化建设力度。要结合城市的旧区改造和城市环境综合整治等活动,因地制宜,统筹考虑,加大城市中心</w:t>
        <w:br/>
      </w:r>
    </w:p>
    <w:p>
      <w:r>
        <w:t xml:space="preserve">区绿化建设速度,重点建设一批中心区园林绿化项目,着力解决城市中心区绿量少、园林绿化功能缺失的问题。 </w:t>
        <w:br/>
      </w:r>
    </w:p>
    <w:p>
      <w:r>
        <w:t>（四）进一步提高园林绿化水平。在增加城市绿量的同时,要特别注重绿化工作的科学性。在植物选择上,要按照因地制宜的原</w:t>
        <w:br/>
      </w:r>
    </w:p>
    <w:p>
      <w:r>
        <w:t>则,选择以乡土树种为主,优先培育和种植区域适应性强、体现本地特色的树、花、草种类,注重乔、灌、花、草的合理配置,进一</w:t>
        <w:br/>
      </w:r>
    </w:p>
    <w:p>
      <w:r>
        <w:t>步提高城市园林绿化的规划、设计、施工和养护管理水平,不断增强城市园林绿化生态功能,提高观赏效果,丰富城市园林绿化景</w:t>
        <w:br/>
      </w:r>
    </w:p>
    <w:p>
      <w:r>
        <w:t xml:space="preserve">观。 </w:t>
        <w:br/>
      </w:r>
    </w:p>
    <w:p>
      <w:r>
        <w:t>（五）认真做好总结工作。根据省人民政府办公厅《关于大力开展创建园林城市活动进一步提高城市绿化水平的通知》（晋政</w:t>
        <w:br/>
      </w:r>
    </w:p>
    <w:p>
      <w:r>
        <w:t>办发〔2004〕1号）精神,2006年底省人民政府将对三年创建活动进行全面检查评比,并对创建活动中成绩突出的城市人民政</w:t>
        <w:br/>
      </w:r>
    </w:p>
    <w:p>
      <w:r>
        <w:t>府、主管部门和个人进行表彰奖励。为做好检查评比工作,希望各城市在继续加快城市园林绿化建设的同时,对三年创建活动进</w:t>
        <w:br/>
      </w:r>
    </w:p>
    <w:p>
      <w:r>
        <w:t xml:space="preserve">行全面认真的总结,并将有关材料以书面形式于2006年10月底前报省建设厅。 </w:t>
        <w:br/>
      </w:r>
    </w:p>
    <w:p>
      <w:r>
        <w:t>附件:“全省城市建成区绿化覆盖率提高1个百分点”暨创建园林城市活动2006年工作目标</w:t>
        <w:br/>
      </w:r>
    </w:p>
    <w:p>
      <w:r>
        <w:t>二○○六年一月十三日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（太原市）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1、制定创建园林城市活动2006年实施方案和计划，</w:t>
        <w:br/>
      </w:r>
    </w:p>
    <w:p>
      <w:r>
        <w:t>并以市政府名义下发。</w:t>
        <w:br/>
      </w:r>
    </w:p>
    <w:p>
      <w:r>
        <w:t>2、市政府下达所属市、县、区2006年绿化工作目标</w:t>
        <w:br/>
      </w:r>
    </w:p>
    <w:p>
      <w:r>
        <w:t>或签订绿化工作目标责任制。</w:t>
        <w:br/>
      </w:r>
    </w:p>
    <w:p>
      <w:r>
        <w:t>3、下达所属市、县任务总量为23万平方米以上，确保</w:t>
        <w:br/>
      </w:r>
    </w:p>
    <w:p>
      <w:r>
        <w:t>城市建成区绿化覆盖率增加1个百分点以上。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1、严格执行城市绿地系统规划。</w:t>
        <w:br/>
      </w:r>
    </w:p>
    <w:p>
      <w:r>
        <w:t>2、实行“绿色图章”审批制度，严格实施城市绿线管制</w:t>
        <w:br/>
      </w:r>
    </w:p>
    <w:p>
      <w:r>
        <w:t>制度，并向社会公布。</w:t>
        <w:br/>
      </w:r>
    </w:p>
    <w:p>
      <w:r>
        <w:t>3、实行城市绿化工程设计、施工、养护招投标制度。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1、制定历史文化、文物古迹保护专项规划及周边环境</w:t>
        <w:br/>
      </w:r>
    </w:p>
    <w:p>
      <w:r>
        <w:t>整治计划。</w:t>
        <w:br/>
      </w:r>
    </w:p>
    <w:p>
      <w:r>
        <w:t>2、分株制定古树名木养护、管理方案，确定养护责任</w:t>
        <w:br/>
      </w:r>
    </w:p>
    <w:p>
      <w:r>
        <w:t>单位、责任人，落实养护、管理资金。</w:t>
        <w:br/>
      </w:r>
    </w:p>
    <w:p>
      <w:r>
        <w:t>3、加强对古树名木的监督管理和技术指导。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200万m 2 以上，绿化覆盖率</w:t>
        <w:br/>
      </w:r>
    </w:p>
    <w:p>
      <w:r>
        <w:t>提高1个百分点以上，人均公共绿地面积增加0.3m 2 以</w:t>
        <w:br/>
      </w:r>
    </w:p>
    <w:p>
      <w:r>
        <w:t>上。</w:t>
        <w:br/>
      </w:r>
    </w:p>
    <w:p>
      <w:r>
        <w:t>1、公园、小游园、广场绿化建设（新增绿化面积</w:t>
        <w:br/>
      </w:r>
    </w:p>
    <w:p>
      <w:r>
        <w:t>124.7万m 2 以上）。</w:t>
        <w:br/>
      </w:r>
    </w:p>
    <w:p>
      <w:r>
        <w:t>续建汾河城区段二期绿化美化工程（新增 99 万 m 2</w:t>
        <w:br/>
      </w:r>
    </w:p>
    <w:p>
      <w:r>
        <w:t>）；建设学府公园（新增 25.3 万 m 2 ）；完成南寨公园、</w:t>
        <w:br/>
      </w:r>
    </w:p>
    <w:p>
      <w:r>
        <w:t>玉门河公园二期建设工程。</w:t>
        <w:br/>
      </w:r>
    </w:p>
    <w:p>
      <w:r>
        <w:t>建成 2000 m 2 以上的小游园 2 个，新增绿化面积</w:t>
        <w:br/>
      </w:r>
    </w:p>
    <w:p>
      <w:r>
        <w:t>4000 m 2 以上（虎峪游园，新增绿化面积 2000 m 2 ；续</w:t>
        <w:br/>
      </w:r>
    </w:p>
    <w:p>
      <w:r>
        <w:t>建汾河桥头公园，新增绿化面积 2000 m 2 ）。</w:t>
        <w:br/>
      </w:r>
    </w:p>
    <w:p>
      <w:r>
        <w:t>2、道路绿化建设（新增绿化面积35.8万m 2 以上，栽</w:t>
        <w:br/>
      </w:r>
    </w:p>
    <w:p>
      <w:r>
        <w:t>植行道树2040株以上）。</w:t>
        <w:br/>
      </w:r>
    </w:p>
    <w:p>
      <w:r>
        <w:t>体育路绿化（新增 8000 m 2 ，栽植行道树 300 株）；</w:t>
        <w:br/>
      </w:r>
    </w:p>
    <w:p>
      <w:r>
        <w:t>人民路南绿化（新增 2000 m 2 ，栽植行道树 180 株）；</w:t>
        <w:br/>
      </w:r>
    </w:p>
    <w:p>
      <w:r>
        <w:t>长风东大街绿化（新增绿化面积 106000 m 2 ，栽植行道树</w:t>
        <w:br/>
      </w:r>
    </w:p>
    <w:p>
      <w:r>
        <w:t>400 株）；兴华北街绿化（新增 2000 m 2 ，行道树 100</w:t>
        <w:br/>
      </w:r>
    </w:p>
    <w:p>
      <w:r>
        <w:t>株）；农科北路绿化（栽植行道树 60 株）；滨河西路南北</w:t>
        <w:br/>
      </w:r>
    </w:p>
    <w:p>
      <w:r>
        <w:t>延伸段绿化（新增 60000 m 2 ，栽植行道树 1000 株）；</w:t>
        <w:br/>
      </w:r>
    </w:p>
    <w:p>
      <w:r>
        <w:t>滨河东西路林带绿化（新增绿化面积 165000m 2 ）；迎春</w:t>
        <w:br/>
      </w:r>
    </w:p>
    <w:p>
      <w:r>
        <w:t>街连接线绿化（新增 15000m 2 ，栽植行道树 160 株）。</w:t>
        <w:br/>
      </w:r>
    </w:p>
    <w:p>
      <w:r>
        <w:t>3、居住区绿化建设（新增绿化面积20万m 2 以上， 创</w:t>
        <w:br/>
      </w:r>
    </w:p>
    <w:p>
      <w:r>
        <w:t>建园林式居住小区 7 个 ）。</w:t>
        <w:br/>
      </w:r>
    </w:p>
    <w:p>
      <w:r>
        <w:t>迎泽区 （新增2.5万m 2 ，创建园林式居住小区1</w:t>
        <w:br/>
      </w:r>
    </w:p>
    <w:p>
      <w:r>
        <w:t>个）、杏花岭区（新增3.5万m 2 ，创建园林式居住小区1</w:t>
        <w:br/>
      </w:r>
    </w:p>
    <w:p>
      <w:r>
        <w:t>个）、尖草坪区（新增3万m 2 ，创建园林式居住小区1</w:t>
        <w:br/>
      </w:r>
    </w:p>
    <w:p>
      <w:r>
        <w:t>个）、小店区（新增5万m 2 ，创建园林式居住小区2</w:t>
        <w:br/>
      </w:r>
    </w:p>
    <w:p>
      <w:r>
        <w:t>个）、晋源区（新增1.5万m 2 、万柏林区（新增4.5万m 2</w:t>
        <w:br/>
      </w:r>
    </w:p>
    <w:p>
      <w:r>
        <w:t>，创建园林式居住小区2个）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4、单位庭院绿化建设（新增绿化面积20万m 2 以</w:t>
        <w:br/>
      </w:r>
    </w:p>
    <w:p>
      <w:r>
        <w:t>上， 创建园林式单位庭院 13 个 ）。</w:t>
        <w:br/>
      </w:r>
    </w:p>
    <w:p>
      <w:r>
        <w:t>迎泽区 （ 新增 2 万 m 2 ，创建园林式单位庭院 1 个</w:t>
        <w:br/>
      </w:r>
    </w:p>
    <w:p>
      <w:r>
        <w:t>、杏花岭区 （ 新增 3 万 m 2 ，创建园林式单位庭院 2 个</w:t>
        <w:br/>
      </w:r>
    </w:p>
    <w:p>
      <w:r>
        <w:t>、万柏林区 （ 新增 3 万 m 2 ，创建园林式单位庭院 2 个</w:t>
        <w:br/>
      </w:r>
    </w:p>
    <w:p>
      <w:r>
        <w:t>、尖草坪区 （ 新增 2.5 万 m 2 ，创建园林式单位庭院 1 个</w:t>
        <w:br/>
      </w:r>
    </w:p>
    <w:p>
      <w:r>
        <w:t>、小店区 （ 新增 3.5 万 m 2 ，创建园林式单位庭院 2 个 、</w:t>
        <w:br/>
      </w:r>
    </w:p>
    <w:p>
      <w:r>
        <w:t>晋源区 （ 新增 2 万 m 2 ，创建园林式单位庭院 1 个 、高</w:t>
        <w:br/>
      </w:r>
    </w:p>
    <w:p>
      <w:r>
        <w:t>新区 （ 新增 1 万 m 2 ，创建园林式单位庭院 1 个 、经济</w:t>
        <w:br/>
      </w:r>
    </w:p>
    <w:p>
      <w:r>
        <w:t>区 （ 新增 2.5 万 m 2 ，创建园林式单位庭院 1 个 、民营区</w:t>
        <w:br/>
      </w:r>
    </w:p>
    <w:p>
      <w:r>
        <w:t>（ 新增 0.5 万 m 2 ，创建园林式单位庭院 1 个 。</w:t>
        <w:br/>
      </w:r>
    </w:p>
    <w:p>
      <w:r>
        <w:t>5 、搞好城市义务植树，全年义务植树不少于 10 万</w:t>
        <w:br/>
      </w:r>
    </w:p>
    <w:p>
      <w:r>
        <w:t>株。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1、搞好城市出入口绿化。</w:t>
        <w:br/>
      </w:r>
    </w:p>
    <w:p>
      <w:r>
        <w:t>2、启动河西调峰热源厂建设，进一步扩大集中供热面</w:t>
        <w:br/>
      </w:r>
    </w:p>
    <w:p>
      <w:r>
        <w:t>积。</w:t>
        <w:br/>
      </w:r>
    </w:p>
    <w:p>
      <w:r>
        <w:t>3、城市新建建筑按照国家标准普遍采用节能措施和节</w:t>
        <w:br/>
      </w:r>
    </w:p>
    <w:p>
      <w:r>
        <w:t>能材料，按节能50%的设计标准进行建设。</w:t>
        <w:br/>
      </w:r>
    </w:p>
    <w:p>
      <w:r>
        <w:t>4、城市大气污染指数小于100的天数达到260天以</w:t>
        <w:br/>
      </w:r>
    </w:p>
    <w:p>
      <w:r>
        <w:t>上。</w:t>
        <w:br/>
      </w:r>
    </w:p>
    <w:p>
      <w:r>
        <w:t>5、启动侯村垃圾填埋场建设，生活垃圾无害化处理率</w:t>
        <w:br/>
      </w:r>
    </w:p>
    <w:p>
      <w:r>
        <w:t>达80%以上。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 开工建设机场大道。</w:t>
        <w:br/>
      </w:r>
    </w:p>
    <w:p>
      <w:r>
        <w:t>2、完成长风东大街建设工程。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（古交市）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制定创建园林城市活动 2006年实施方案， 以市政府名</w:t>
        <w:br/>
      </w:r>
    </w:p>
    <w:p>
      <w:r>
        <w:t>义下达。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1、启动城市绿地系统规划编制工作。</w:t>
        <w:br/>
      </w:r>
    </w:p>
    <w:p>
      <w:r>
        <w:t>2、建立城市绿线管理办法和“绿色图章”制度。</w:t>
        <w:br/>
      </w:r>
    </w:p>
    <w:p>
      <w:r>
        <w:t>3、制定并严格实施城市绿化工程设计、施工、养护招</w:t>
        <w:br/>
      </w:r>
    </w:p>
    <w:p>
      <w:r>
        <w:t>投标制度。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1、制定文物保护管理办法和古树名木保护管理办法。</w:t>
        <w:br/>
      </w:r>
    </w:p>
    <w:p>
      <w:r>
        <w:t>2、对古树名木进行调查，制定古树名木保护措施、设</w:t>
        <w:br/>
      </w:r>
    </w:p>
    <w:p>
      <w:r>
        <w:t>置现场标志，并建立档案管理制度。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11.11万m 2 以上，绿化覆盖</w:t>
        <w:br/>
      </w:r>
    </w:p>
    <w:p>
      <w:r>
        <w:t>率提高1个百分点以上，人均公共绿地面积增加1m 2 以</w:t>
        <w:br/>
      </w:r>
    </w:p>
    <w:p>
      <w:r>
        <w:t>上。</w:t>
        <w:br/>
      </w:r>
    </w:p>
    <w:p>
      <w:r>
        <w:t>1、公园、小游园、广场绿化建设（新增绿化面积8.1</w:t>
        <w:br/>
      </w:r>
    </w:p>
    <w:p>
      <w:r>
        <w:t>万m 2 以上）。</w:t>
        <w:br/>
      </w:r>
    </w:p>
    <w:p>
      <w:r>
        <w:t>（ 1）完成汾河公园续建工程（新增7万 m 2 ）。</w:t>
        <w:br/>
      </w:r>
    </w:p>
    <w:p>
      <w:r>
        <w:t>（ 2）新建滨河桥桥头游园 （新增 5000 m 2 ）。</w:t>
        <w:br/>
      </w:r>
    </w:p>
    <w:p>
      <w:r>
        <w:t>（ 3）新建迎宾桥桥头游园 （新增 6000 m 2 ）。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2、道路绿化建设（新增绿化面积1.5万m 2 以上）。</w:t>
        <w:br/>
      </w:r>
    </w:p>
    <w:p>
      <w:r>
        <w:t>完成兴园路、东大门道路（新增 1.5万 m 2 ）。</w:t>
        <w:br/>
      </w:r>
    </w:p>
    <w:p>
      <w:r>
        <w:t>3、居住区绿化建设 （新增绿化面积 1万m 2 以上）。</w:t>
        <w:br/>
      </w:r>
    </w:p>
    <w:p>
      <w:r>
        <w:t>创建园林式居住区 1个，新增绿化面积1万m 2 以上。</w:t>
        <w:br/>
      </w:r>
    </w:p>
    <w:p>
      <w:r>
        <w:t>4、单位庭院绿化建设（新增绿化面积5000m 2 以</w:t>
        <w:br/>
      </w:r>
    </w:p>
    <w:p>
      <w:r>
        <w:t>上）。</w:t>
        <w:br/>
      </w:r>
    </w:p>
    <w:p>
      <w:r>
        <w:t>创建园林式单位庭院 1个以上，新增绿化面积5000 m</w:t>
        <w:br/>
      </w:r>
    </w:p>
    <w:p>
      <w:r>
        <w:t>2 。</w:t>
        <w:br/>
      </w:r>
    </w:p>
    <w:p>
      <w:r>
        <w:t>5、负责对建成绿化成果进行摸底调查，测定绿化基本</w:t>
        <w:br/>
      </w:r>
    </w:p>
    <w:p>
      <w:r>
        <w:t>指标 。</w:t>
        <w:br/>
      </w:r>
    </w:p>
    <w:p>
      <w:r>
        <w:t>五</w:t>
        <w:br/>
      </w:r>
    </w:p>
    <w:p>
      <w:r>
        <w:t>生态</w:t>
        <w:br/>
      </w:r>
    </w:p>
    <w:p>
      <w:r>
        <w:t>建设 环城绿化 10万 m 2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 滩上桥拓宽改造工程。</w:t>
        <w:br/>
      </w:r>
    </w:p>
    <w:p>
      <w:r>
        <w:t>2、 金牛西大街人行道改造工程。</w:t>
        <w:br/>
      </w:r>
    </w:p>
    <w:p>
      <w:r>
        <w:t>3、 金牛东大街、青年路、古城路车行道改造工程。</w:t>
        <w:br/>
      </w:r>
    </w:p>
    <w:p>
      <w:r>
        <w:t>4、 青年路东西市场人行道改造工程。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（阳泉市）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1、制定创建园林城市活动2006年实施方案和计划，</w:t>
        <w:br/>
      </w:r>
    </w:p>
    <w:p>
      <w:r>
        <w:t>以市政府名义下发。</w:t>
        <w:br/>
      </w:r>
    </w:p>
    <w:p>
      <w:r>
        <w:t>2、市政府下达所属县、区2006年绿化工作目标或签</w:t>
        <w:br/>
      </w:r>
    </w:p>
    <w:p>
      <w:r>
        <w:t>订绿化工作目标责任制。</w:t>
        <w:br/>
      </w:r>
    </w:p>
    <w:p>
      <w:r>
        <w:t>3、下达所属县任务总量为15万平方米以上，确保城市</w:t>
        <w:br/>
      </w:r>
    </w:p>
    <w:p>
      <w:r>
        <w:t>建成区绿化覆盖率增加1个百分点以上。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1、严格执行城市绿地系统规划。</w:t>
        <w:br/>
      </w:r>
    </w:p>
    <w:p>
      <w:r>
        <w:t>2、实施“绿色图章”审批制度。</w:t>
        <w:br/>
      </w:r>
    </w:p>
    <w:p>
      <w:r>
        <w:t>3、实行城市绿化工程设计、施工、养护招投标制度。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1、制定风景名胜区保护专项规划及周边环境整治计</w:t>
        <w:br/>
      </w:r>
    </w:p>
    <w:p>
      <w:r>
        <w:t>划。</w:t>
        <w:br/>
      </w:r>
    </w:p>
    <w:p>
      <w:r>
        <w:t>2、分株制定古树名木养护、管理方案，同时加强监督</w:t>
        <w:br/>
      </w:r>
    </w:p>
    <w:p>
      <w:r>
        <w:t>管理和技术指导。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51万m 2 以上，绿化覆盖率</w:t>
        <w:br/>
      </w:r>
    </w:p>
    <w:p>
      <w:r>
        <w:t>提高1.2个百分点以上，人均公共绿地面积增加0.5m 2 以</w:t>
        <w:br/>
      </w:r>
    </w:p>
    <w:p>
      <w:r>
        <w:t>上。</w:t>
        <w:br/>
      </w:r>
    </w:p>
    <w:p>
      <w:r>
        <w:t>1、公园、小游园、广场绿化建设（新增绿化面积</w:t>
        <w:br/>
      </w:r>
    </w:p>
    <w:p>
      <w:r>
        <w:t>23.17万m 2 以上）。</w:t>
        <w:br/>
      </w:r>
    </w:p>
    <w:p>
      <w:r>
        <w:t>（1）完成北山公园建设（新增20万 m 2 ）、狮脑山东</w:t>
        <w:br/>
      </w:r>
    </w:p>
    <w:p>
      <w:r>
        <w:t>坡景区绿化工程（新增 2万m 2 ）。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（2）完成新建路小游园（新增1500m 2 ）、教育学院</w:t>
        <w:br/>
      </w:r>
    </w:p>
    <w:p>
      <w:r>
        <w:t>南侧小游园（新增959m 2 ）、新市街小游园（新增4157m</w:t>
        <w:br/>
      </w:r>
    </w:p>
    <w:p>
      <w:r>
        <w:t>2 ）、义井桥头交警检查站（新增5100m 2 ）。</w:t>
        <w:br/>
      </w:r>
    </w:p>
    <w:p>
      <w:r>
        <w:t>2、道路绿化建设（新增绿化面积22.97万平方米）。</w:t>
        <w:br/>
      </w:r>
    </w:p>
    <w:p>
      <w:r>
        <w:t>义白路（新增 21.7万m 2 ）、工业学校街头（新增</w:t>
        <w:br/>
      </w:r>
    </w:p>
    <w:p>
      <w:r>
        <w:t>1600m 2 ）、职防所东侧（新增1144m 2 ）、狮脑山道路</w:t>
        <w:br/>
      </w:r>
    </w:p>
    <w:p>
      <w:r>
        <w:t>（新增1万m 2 ）。</w:t>
        <w:br/>
      </w:r>
    </w:p>
    <w:p>
      <w:r>
        <w:t>3、单位庭院绿化建设（新增绿化面积3200m 2 以</w:t>
        <w:br/>
      </w:r>
    </w:p>
    <w:p>
      <w:r>
        <w:t>上）。</w:t>
        <w:br/>
      </w:r>
    </w:p>
    <w:p>
      <w:r>
        <w:t>邮政局（ 新增 2100 m 2 ）、实验小学（新增 1100 m</w:t>
        <w:br/>
      </w:r>
    </w:p>
    <w:p>
      <w:r>
        <w:t>2 ）。</w:t>
        <w:br/>
      </w:r>
    </w:p>
    <w:p>
      <w:r>
        <w:t>4、完成其它绿化工程（新增绿化面积4.5万 m 2 ）。</w:t>
        <w:br/>
      </w:r>
    </w:p>
    <w:p>
      <w:r>
        <w:t>完成狮脑山苗圃续建工程，新增绿化面积 4.5万平方</w:t>
        <w:br/>
      </w:r>
    </w:p>
    <w:p>
      <w:r>
        <w:t>米。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1、启动城市生活垃圾处理厂建设工程。</w:t>
        <w:br/>
      </w:r>
    </w:p>
    <w:p>
      <w:r>
        <w:t>2、完善桃河公园的建设和管理。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1、新增燃气用户2300户。</w:t>
        <w:br/>
      </w:r>
    </w:p>
    <w:p>
      <w:r>
        <w:t>2、完善热电联产工程建设，新增供热面积50万 m 2 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（长治市）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1、制定创建园林城市活动2006年实施方案和计划，</w:t>
        <w:br/>
      </w:r>
    </w:p>
    <w:p>
      <w:r>
        <w:t>以市政府名义下发。</w:t>
        <w:br/>
      </w:r>
    </w:p>
    <w:p>
      <w:r>
        <w:t>2、市政府与所属市、县、区签订绿化工作目标责任</w:t>
        <w:br/>
      </w:r>
    </w:p>
    <w:p>
      <w:r>
        <w:t>状，下达所属市、县、区2006年绿化任务总量62万m 2 ，</w:t>
        <w:br/>
      </w:r>
    </w:p>
    <w:p>
      <w:r>
        <w:t>确保城市建成区绿化覆盖率增加1个百分点以上。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1、严格执行城市绿地系统规划。</w:t>
        <w:br/>
      </w:r>
    </w:p>
    <w:p>
      <w:r>
        <w:t>2、严格落实“绿色图章”审批制度。</w:t>
        <w:br/>
      </w:r>
    </w:p>
    <w:p>
      <w:r>
        <w:t>3、实行绿化程设计招投标制度。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1、制定历史文化、文物古迹保护专项规划及周边环境</w:t>
        <w:br/>
      </w:r>
    </w:p>
    <w:p>
      <w:r>
        <w:t>整治计划。</w:t>
        <w:br/>
      </w:r>
    </w:p>
    <w:p>
      <w:r>
        <w:t>2、分株制定古树名木养护、管理方案，确定养护责任</w:t>
        <w:br/>
      </w:r>
    </w:p>
    <w:p>
      <w:r>
        <w:t>单位、责任人，落实养护、管理资金。</w:t>
        <w:br/>
      </w:r>
    </w:p>
    <w:p>
      <w:r>
        <w:t>3、加强对古树名木的监督管理和技术指导。</w:t>
        <w:br/>
      </w:r>
    </w:p>
    <w:p>
      <w:r>
        <w:t>4、漳泽湖湿地公园申报、规划、评审。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46万m 2 以上，绿化覆盖率</w:t>
        <w:br/>
      </w:r>
    </w:p>
    <w:p>
      <w:r>
        <w:t>增加1个百分点以上，人均公共绿地面积增加0.64m 2 以</w:t>
        <w:br/>
      </w:r>
    </w:p>
    <w:p>
      <w:r>
        <w:t>上。</w:t>
        <w:br/>
      </w:r>
    </w:p>
    <w:p>
      <w:r>
        <w:t>1、公园、小游园、广场绿化建设（新增绿化面积</w:t>
        <w:br/>
      </w:r>
    </w:p>
    <w:p>
      <w:r>
        <w:t>23.65万m 2 以上，投资10469万元）。</w:t>
        <w:br/>
      </w:r>
    </w:p>
    <w:p>
      <w:r>
        <w:t>城隍庙景区（新增 5.69万 m 2 ）、明皇城公园（新增</w:t>
        <w:br/>
      </w:r>
    </w:p>
    <w:p>
      <w:r>
        <w:t>2.59万 m 2 ）、北关桥游园（新增 1.8万 m 2 ）、小西门二</w:t>
        <w:br/>
      </w:r>
    </w:p>
    <w:p>
      <w:r>
        <w:t>期（新增 2.3万 m 2 ）、博物馆西绿地（新增 0.93万 m 2</w:t>
        <w:br/>
      </w:r>
    </w:p>
    <w:p>
      <w:r>
        <w:t>）、太西游园（新增 1.4万 m 2 ）、水上公园（新增 8.64</w:t>
        <w:br/>
      </w:r>
    </w:p>
    <w:p>
      <w:r>
        <w:t>万 m 2 ）。</w:t>
        <w:br/>
      </w:r>
    </w:p>
    <w:p>
      <w:r>
        <w:t>2、道路绿化建设 （新增绿化面积 9 .8万m 2 以上，投</w:t>
        <w:br/>
      </w:r>
    </w:p>
    <w:p>
      <w:r>
        <w:t>资2030万元 ）。</w:t>
        <w:br/>
      </w:r>
    </w:p>
    <w:p>
      <w:r>
        <w:t>城东路（新增 1万 m 2 ）、长兴北路 （ 新增 3万 m 2</w:t>
        <w:br/>
      </w:r>
    </w:p>
    <w:p>
      <w:r>
        <w:t>）、太行北路（新增 1万 m 2 ）、机场路（新增 4.5万 m 2</w:t>
        <w:br/>
      </w:r>
    </w:p>
    <w:p>
      <w:r>
        <w:t>）、东华门（新增 0.3万 m 2 ）</w:t>
        <w:br/>
      </w:r>
    </w:p>
    <w:p>
      <w:r>
        <w:t>3、居住区绿化建设（新增绿化面积8.55万 m 2 以上，</w:t>
        <w:br/>
      </w:r>
    </w:p>
    <w:p>
      <w:r>
        <w:t>创建园林式居住小区 5个）。</w:t>
        <w:br/>
      </w:r>
    </w:p>
    <w:p>
      <w:r>
        <w:t>佳美绿洲花园（新增 4万 m 2 ）、紫东花园小区（新</w:t>
        <w:br/>
      </w:r>
    </w:p>
    <w:p>
      <w:r>
        <w:t>增 0.3万 m 2 ）、永盛苑小区（新增 0.75万 m 2 ）、华苑</w:t>
        <w:br/>
      </w:r>
    </w:p>
    <w:p>
      <w:r>
        <w:t>小区（新增 1.5万 m 2 ）、回化小区（新增 2万 m 2 ）。</w:t>
        <w:br/>
      </w:r>
    </w:p>
    <w:p>
      <w:r>
        <w:t>4、单位庭院绿化建设（ 新增绿化面积 3.9万 m 2 以</w:t>
        <w:br/>
      </w:r>
    </w:p>
    <w:p>
      <w:r>
        <w:t>上， 创建 4个园林式单位庭院 ）。</w:t>
        <w:br/>
      </w:r>
    </w:p>
    <w:p>
      <w:r>
        <w:t>和平医院（新增 3 万 m 2 ）、长治二中 （新增 0.5万</w:t>
        <w:br/>
      </w:r>
    </w:p>
    <w:p>
      <w:r>
        <w:t>m 2 ）、天时乳胶漆 （新增 0. 2万 m 2 ）、健健幼儿园</w:t>
        <w:br/>
      </w:r>
    </w:p>
    <w:p>
      <w:r>
        <w:t>（新增 0.1万 m 2 ）。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1、巩固外环路防护林体系。</w:t>
        <w:br/>
      </w:r>
    </w:p>
    <w:p>
      <w:r>
        <w:t>2、对城市湿地资源进行有效保护，设置有效防护设施</w:t>
        <w:br/>
      </w:r>
    </w:p>
    <w:p>
      <w:r>
        <w:t>及人员、机构。</w:t>
        <w:br/>
      </w:r>
    </w:p>
    <w:p>
      <w:r>
        <w:t>3、城市大气环境污染指数小于100的天数达到260</w:t>
        <w:br/>
      </w:r>
    </w:p>
    <w:p>
      <w:r>
        <w:t>天。</w:t>
        <w:br/>
      </w:r>
    </w:p>
    <w:p>
      <w:r>
        <w:t>序号 项目 内 容 备 注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 延安南路。</w:t>
        <w:br/>
      </w:r>
    </w:p>
    <w:p>
      <w:r>
        <w:t>2、 天晚集路。</w:t>
        <w:br/>
      </w:r>
    </w:p>
    <w:p>
      <w:r>
        <w:t>3、 紫金东街延伸段。</w:t>
        <w:br/>
      </w:r>
    </w:p>
    <w:p>
      <w:r>
        <w:t>4、 紫金西街延伸段。</w:t>
        <w:br/>
      </w:r>
    </w:p>
    <w:p>
      <w:r>
        <w:t>5、城东南路</w:t>
        <w:br/>
      </w:r>
    </w:p>
    <w:p>
      <w:r>
        <w:t>七</w:t>
        <w:br/>
      </w:r>
    </w:p>
    <w:p>
      <w:r>
        <w:t>其它</w:t>
        <w:br/>
      </w:r>
    </w:p>
    <w:p>
      <w:r>
        <w:t>方面</w:t>
        <w:br/>
      </w:r>
    </w:p>
    <w:p>
      <w:r>
        <w:t>1、 城市义务植树 30万株。</w:t>
        <w:br/>
      </w:r>
    </w:p>
    <w:p>
      <w:r>
        <w:t>2、 城市亮化工程 20项，投资800万。</w:t>
        <w:br/>
      </w:r>
    </w:p>
    <w:p>
      <w:r>
        <w:t>3、白化工程50栋楼，投资450万。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（潞城市）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制定创建园林城市活动 2006年实施方案和计划，以市</w:t>
        <w:br/>
      </w:r>
    </w:p>
    <w:p>
      <w:r>
        <w:t>政府名义下发。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1、严格执行城市绿地系统规划。</w:t>
        <w:br/>
      </w:r>
    </w:p>
    <w:p>
      <w:r>
        <w:t>2、实施城市绿线管理办法和“绿色图章”审批制度。</w:t>
        <w:br/>
      </w:r>
    </w:p>
    <w:p>
      <w:r>
        <w:t>3、实行城市绿化工程设计、施工、养护招投标制度。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1、实施文物保护管理办法和古树名木保护管理办法。</w:t>
        <w:br/>
      </w:r>
    </w:p>
    <w:p>
      <w:r>
        <w:t>2、对古树名木进行调查，制定古树名木保护措施、设</w:t>
        <w:br/>
      </w:r>
    </w:p>
    <w:p>
      <w:r>
        <w:t>置现场标志，并建立档案管理制度。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9.8万m 2 以上，绿化覆盖率</w:t>
        <w:br/>
      </w:r>
    </w:p>
    <w:p>
      <w:r>
        <w:t>提高1个百分点以上，人均公共绿地面积增加0.5m 2 以</w:t>
        <w:br/>
      </w:r>
    </w:p>
    <w:p>
      <w:r>
        <w:t>上。</w:t>
        <w:br/>
      </w:r>
    </w:p>
    <w:p>
      <w:r>
        <w:t>1、公园、小游园、广场绿化建设（新增绿化面积3.2</w:t>
        <w:br/>
      </w:r>
    </w:p>
    <w:p>
      <w:r>
        <w:t>万m 2 以上）。</w:t>
        <w:br/>
      </w:r>
    </w:p>
    <w:p>
      <w:r>
        <w:t>黄花岗公园 （新增 2.2万 m 2 ）、西华路西侧小广场</w:t>
        <w:br/>
      </w:r>
    </w:p>
    <w:p>
      <w:r>
        <w:t>（新增 1万 m 2 ）。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2、道路绿化建设（新增绿化面积7633.72m 2 以</w:t>
        <w:br/>
      </w:r>
    </w:p>
    <w:p>
      <w:r>
        <w:t>上）。</w:t>
        <w:br/>
      </w:r>
    </w:p>
    <w:p>
      <w:r>
        <w:t>完善学府街绿化（新增 7633.72万 m 2 ）。</w:t>
        <w:br/>
      </w:r>
    </w:p>
    <w:p>
      <w:r>
        <w:t>3、居住区绿化建设 （新增绿化面积 7000m 2 以</w:t>
        <w:br/>
      </w:r>
    </w:p>
    <w:p>
      <w:r>
        <w:t>上）。</w:t>
        <w:br/>
      </w:r>
    </w:p>
    <w:p>
      <w:r>
        <w:t>城内九社区共新增 7000平方米。</w:t>
        <w:br/>
      </w:r>
    </w:p>
    <w:p>
      <w:r>
        <w:t>4、单位庭院绿化建设 （新增绿化面积 5000m 2 以</w:t>
        <w:br/>
      </w:r>
    </w:p>
    <w:p>
      <w:r>
        <w:t>上）。</w:t>
        <w:br/>
      </w:r>
    </w:p>
    <w:p>
      <w:r>
        <w:t>广泛开展园林化单位（庭院）建设，同时对历年创建</w:t>
        <w:br/>
      </w:r>
    </w:p>
    <w:p>
      <w:r>
        <w:t>单位要求进一步巩固、完善和提高，确保创建单位（庭</w:t>
        <w:br/>
      </w:r>
    </w:p>
    <w:p>
      <w:r>
        <w:t>院）在 90%以上。</w:t>
        <w:br/>
      </w:r>
    </w:p>
    <w:p>
      <w:r>
        <w:t>5、其它绿化及相关工程建设 （新增绿化面积 4.64万</w:t>
        <w:br/>
      </w:r>
    </w:p>
    <w:p>
      <w:r>
        <w:t>m 2 以上）。</w:t>
        <w:br/>
      </w:r>
    </w:p>
    <w:p>
      <w:r>
        <w:t>城南铁路南侧长 1600米、宽50米的防护林义务绿化工</w:t>
        <w:br/>
      </w:r>
    </w:p>
    <w:p>
      <w:r>
        <w:t>程，新增绿化面积4.64万平方米。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1、进一步完善城市西北防护林。</w:t>
        <w:br/>
      </w:r>
    </w:p>
    <w:p>
      <w:r>
        <w:t>2、进一步提高5公里的环城西北防护渠功能。</w:t>
        <w:br/>
      </w:r>
    </w:p>
    <w:p>
      <w:r>
        <w:t>3、城市污水达标后，引入市区。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1、完善学府街道路、东华路建设。</w:t>
        <w:br/>
      </w:r>
    </w:p>
    <w:p>
      <w:r>
        <w:t>2、建成垃圾集中处理厂。</w:t>
        <w:br/>
      </w:r>
    </w:p>
    <w:p>
      <w:r>
        <w:t>3、新增煤气用户1500户。</w:t>
        <w:br/>
      </w:r>
    </w:p>
    <w:p>
      <w:r>
        <w:t>4、新建体育场，占地100亩。</w:t>
        <w:br/>
      </w:r>
    </w:p>
    <w:p>
      <w:r>
        <w:t>5、完善集中供热一期工程建设。</w:t>
        <w:br/>
      </w:r>
    </w:p>
    <w:p>
      <w:r>
        <w:t>6、完善城市垃圾处理厂建设。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（晋城市）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1、制定创建园林城市活动2006年实施方案和计划，</w:t>
        <w:br/>
      </w:r>
    </w:p>
    <w:p>
      <w:r>
        <w:t>以市政府名义下发。</w:t>
        <w:br/>
      </w:r>
    </w:p>
    <w:p>
      <w:r>
        <w:t>2、市政府下达所属市、县、区2006年绿化工作目标</w:t>
        <w:br/>
      </w:r>
    </w:p>
    <w:p>
      <w:r>
        <w:t>或签订绿化工作目标责任制。</w:t>
        <w:br/>
      </w:r>
    </w:p>
    <w:p>
      <w:r>
        <w:t>3、下达所属市、县、区2006年绿化任务总量38万m 2</w:t>
        <w:br/>
      </w:r>
    </w:p>
    <w:p>
      <w:r>
        <w:t>，确保城市建成区绿化覆盖率增加1个百分点以上。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1、修编城市绿地系统规划。</w:t>
        <w:br/>
      </w:r>
    </w:p>
    <w:p>
      <w:r>
        <w:t>2、实施“绿色图章”审批制度。</w:t>
        <w:br/>
      </w:r>
    </w:p>
    <w:p>
      <w:r>
        <w:t>3、实行城市绿化工程设计、施工、养护招投标制度。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1、制定历史文化、文物古迹保护专项规划及周边环境</w:t>
        <w:br/>
      </w:r>
    </w:p>
    <w:p>
      <w:r>
        <w:t>整治计划。</w:t>
        <w:br/>
      </w:r>
    </w:p>
    <w:p>
      <w:r>
        <w:t>2、分株制定古树名木养护、管理方案，确定养护责任</w:t>
        <w:br/>
      </w:r>
    </w:p>
    <w:p>
      <w:r>
        <w:t>单位、责任人，落实养护、管理资金。</w:t>
        <w:br/>
      </w:r>
    </w:p>
    <w:p>
      <w:r>
        <w:t>3、加强对古树名木的监督管理和技术指导。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15万m 2 以上，绿化覆盖率</w:t>
        <w:br/>
      </w:r>
    </w:p>
    <w:p>
      <w:r>
        <w:t>提高0.5个百分点以上，人均公共绿地面积增加0.4m 2 以</w:t>
        <w:br/>
      </w:r>
    </w:p>
    <w:p>
      <w:r>
        <w:t>上。</w:t>
        <w:br/>
      </w:r>
    </w:p>
    <w:p>
      <w:r>
        <w:t>1、公园、小游园、广场绿化建设（新增绿化面积4.02</w:t>
        <w:br/>
      </w:r>
    </w:p>
    <w:p>
      <w:r>
        <w:t>万m 2 以上）。</w:t>
        <w:br/>
      </w:r>
    </w:p>
    <w:p>
      <w:r>
        <w:t>（ 1）16个公园续建及完善工程。</w:t>
        <w:br/>
      </w:r>
    </w:p>
    <w:p>
      <w:r>
        <w:t>（ 2）新建东环路游园、西环路游园（新增3.6万m 2</w:t>
        <w:br/>
      </w:r>
    </w:p>
    <w:p>
      <w:r>
        <w:t>）。</w:t>
        <w:br/>
      </w:r>
    </w:p>
    <w:p>
      <w:r>
        <w:t>（ 3）人民广场扩建（新增0.42万m 2 ）。</w:t>
        <w:br/>
      </w:r>
    </w:p>
    <w:p>
      <w:r>
        <w:t>2、道路绿化建设 （新增绿化面积 6万m 2 以上 ）。</w:t>
        <w:br/>
      </w:r>
    </w:p>
    <w:p>
      <w:r>
        <w:t>完成文博路、兰花路、东吕路、红星东街、苑北路、</w:t>
        <w:br/>
      </w:r>
    </w:p>
    <w:p>
      <w:r>
        <w:t>凤城南路 6条道路的绿化工程。</w:t>
        <w:br/>
      </w:r>
    </w:p>
    <w:p>
      <w:r>
        <w:t>3、居住区绿化建设（新增绿化面积3 万 m 2 以上 ）。</w:t>
        <w:br/>
      </w:r>
    </w:p>
    <w:p>
      <w:r>
        <w:t>创建绿化达标小区 3个：怡凤小区、秀水园小区、汇</w:t>
        <w:br/>
      </w:r>
    </w:p>
    <w:p>
      <w:r>
        <w:t>仟小区。</w:t>
        <w:br/>
      </w:r>
    </w:p>
    <w:p>
      <w:r>
        <w:t>4、单位庭院绿化建设（ 新增绿化面积 2万 m 2 以</w:t>
        <w:br/>
      </w:r>
    </w:p>
    <w:p>
      <w:r>
        <w:t>上）。</w:t>
        <w:br/>
      </w:r>
    </w:p>
    <w:p>
      <w:r>
        <w:t>创建绿化达标单位庭院 128个：市直42个，城区35</w:t>
        <w:br/>
      </w:r>
    </w:p>
    <w:p>
      <w:r>
        <w:t>个，泽州县43个，开发区8个。</w:t>
        <w:br/>
      </w:r>
    </w:p>
    <w:p>
      <w:r>
        <w:t>5、其它绿化及相关工程。</w:t>
        <w:br/>
      </w:r>
    </w:p>
    <w:p>
      <w:r>
        <w:t>完善晓庄生态园、凤东生态园。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1、完成污水处理厂的后期工程。</w:t>
        <w:br/>
      </w:r>
    </w:p>
    <w:p>
      <w:r>
        <w:t>2、完成垃圾处理厂后期工程。</w:t>
        <w:br/>
      </w:r>
    </w:p>
    <w:p>
      <w:r>
        <w:t>3、完善两河改造二期工程。</w:t>
        <w:br/>
      </w:r>
    </w:p>
    <w:p>
      <w:r>
        <w:t>4、城市二级以上空气天数达到260天以上。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完成白水街道路、凤台街人行道改造、西环路改造、</w:t>
        <w:br/>
      </w:r>
    </w:p>
    <w:p>
      <w:r>
        <w:t>公交场站建设，建设市客运 GPS卫星定位系统。</w:t>
        <w:br/>
      </w:r>
    </w:p>
    <w:p>
      <w:r>
        <w:t>七</w:t>
        <w:br/>
      </w:r>
    </w:p>
    <w:p>
      <w:r>
        <w:t>其它</w:t>
        <w:br/>
      </w:r>
    </w:p>
    <w:p>
      <w:r>
        <w:t>方面</w:t>
        <w:br/>
      </w:r>
    </w:p>
    <w:p>
      <w:r>
        <w:t>1、 完成市区周边荒山植树造林任务；</w:t>
        <w:br/>
      </w:r>
    </w:p>
    <w:p>
      <w:r>
        <w:t>2、 开展大规模养花活动。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（高平市）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1、成立创建园林城市活动领导组，组长由市政府领导</w:t>
        <w:br/>
      </w:r>
    </w:p>
    <w:p>
      <w:r>
        <w:t>担任，有关职能部门参加。领导组下设办公室，挂靠在市</w:t>
        <w:br/>
      </w:r>
    </w:p>
    <w:p>
      <w:r>
        <w:t>建设局。</w:t>
        <w:br/>
      </w:r>
    </w:p>
    <w:p>
      <w:r>
        <w:t>2、制定创建园林城市活动2006年实施方案和计划，</w:t>
        <w:br/>
      </w:r>
    </w:p>
    <w:p>
      <w:r>
        <w:t>以市政府名义下发。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1、编制完善城市绿地系统规划工作。</w:t>
        <w:br/>
      </w:r>
    </w:p>
    <w:p>
      <w:r>
        <w:t>2、建立城市绿线管理办法和“绿色图章”制度。</w:t>
        <w:br/>
      </w:r>
    </w:p>
    <w:p>
      <w:r>
        <w:t>3、实行城市绿化工程设计、施工、养护招投标制度。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1、制定文物保护管理办法和古树名木保护管理办法。</w:t>
        <w:br/>
      </w:r>
    </w:p>
    <w:p>
      <w:r>
        <w:t>2、对古树名木进行调查，制定古树名木保护措施、设</w:t>
        <w:br/>
      </w:r>
    </w:p>
    <w:p>
      <w:r>
        <w:t>置现场标志，并建立档案管理制度。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10.5万m 2 以上，绿化覆盖</w:t>
        <w:br/>
      </w:r>
    </w:p>
    <w:p>
      <w:r>
        <w:t>率提高1个百分点，人均公共绿地面积增加0.6m 2 以上。</w:t>
        <w:br/>
      </w:r>
    </w:p>
    <w:p>
      <w:r>
        <w:t>1、公园、小游园、广场绿化建设（新增绿化面积6万</w:t>
        <w:br/>
      </w:r>
    </w:p>
    <w:p>
      <w:r>
        <w:t>m 2 以上）。</w:t>
        <w:br/>
      </w:r>
    </w:p>
    <w:p>
      <w:r>
        <w:t>启动丹河带状公园，张家坡至长平桥，新增绿化面积</w:t>
        <w:br/>
      </w:r>
    </w:p>
    <w:p>
      <w:r>
        <w:t>6万平方米。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2、道路绿化建设（新增绿化面积3万m 2 以上）。</w:t>
        <w:br/>
      </w:r>
    </w:p>
    <w:p>
      <w:r>
        <w:t>长晋高速公路连接线分车带花池绿化工程（新增 3万</w:t>
        <w:br/>
      </w:r>
    </w:p>
    <w:p>
      <w:r>
        <w:t>m 2 ）、长晋高速路连接线道路两侧绿化 （种植行道树</w:t>
        <w:br/>
      </w:r>
    </w:p>
    <w:p>
      <w:r>
        <w:t>2500株 ）。</w:t>
        <w:br/>
      </w:r>
    </w:p>
    <w:p>
      <w:r>
        <w:t>3、居住区绿化建设 （新增绿化面积 0.5万m 2 以上，</w:t>
        <w:br/>
      </w:r>
    </w:p>
    <w:p>
      <w:r>
        <w:t>创建园林式居住区1个）。</w:t>
        <w:br/>
      </w:r>
    </w:p>
    <w:p>
      <w:r>
        <w:t>（ 1）继续完善丹河花苑小区 、康花苑小区、溢泉苑</w:t>
        <w:br/>
      </w:r>
    </w:p>
    <w:p>
      <w:r>
        <w:t>小区 （新增 1.42万 m 2 ） 。</w:t>
        <w:br/>
      </w:r>
    </w:p>
    <w:p>
      <w:r>
        <w:t>（ 2）完成龙翔小区绿化建设（新增5000 m 2 ）</w:t>
        <w:br/>
      </w:r>
    </w:p>
    <w:p>
      <w:r>
        <w:t>4、单位庭院绿化建设 （新增绿化面积 1万m 2 以</w:t>
        <w:br/>
      </w:r>
    </w:p>
    <w:p>
      <w:r>
        <w:t>上）。</w:t>
        <w:br/>
      </w:r>
    </w:p>
    <w:p>
      <w:r>
        <w:t>第二水厂、明星小学、东方红小学、新新幼儿园、商</w:t>
        <w:br/>
      </w:r>
    </w:p>
    <w:p>
      <w:r>
        <w:t>品路公司。</w:t>
        <w:br/>
      </w:r>
    </w:p>
    <w:p>
      <w:r>
        <w:t>5、其它绿化及相关工程建设。</w:t>
        <w:br/>
      </w:r>
    </w:p>
    <w:p>
      <w:r>
        <w:t>启动市区开放式中心公园建设工程，做好前期准备工</w:t>
        <w:br/>
      </w:r>
    </w:p>
    <w:p>
      <w:r>
        <w:t>作。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完善环城防护林带建设，继续实施环城范围内的荒山造</w:t>
        <w:br/>
      </w:r>
    </w:p>
    <w:p>
      <w:r>
        <w:t>林。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1、完成丹河路延伸工程。</w:t>
        <w:br/>
      </w:r>
    </w:p>
    <w:p>
      <w:r>
        <w:t>2、完成友谊街延伸工程。</w:t>
        <w:br/>
      </w:r>
    </w:p>
    <w:p>
      <w:r>
        <w:t>3、完成康乐街延伸工程。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（朔州市）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1、制定创建园林城市活动2006年实施方案和计划，</w:t>
        <w:br/>
      </w:r>
    </w:p>
    <w:p>
      <w:r>
        <w:t>以市政府名义下发。</w:t>
        <w:br/>
      </w:r>
    </w:p>
    <w:p>
      <w:r>
        <w:t>2、市政府下达所属市、县、区2006年绿化工作目标</w:t>
        <w:br/>
      </w:r>
    </w:p>
    <w:p>
      <w:r>
        <w:t>或签订绿化工作目标责任制。</w:t>
        <w:br/>
      </w:r>
    </w:p>
    <w:p>
      <w:r>
        <w:t>3、下达所属市、县、区2006年绿化任务总量37万m 2</w:t>
        <w:br/>
      </w:r>
    </w:p>
    <w:p>
      <w:r>
        <w:t>，确保城市建成区绿化覆盖率增加1个百分点以上。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1、完成城市绿地系统规划审批,并严格执行。</w:t>
        <w:br/>
      </w:r>
    </w:p>
    <w:p>
      <w:r>
        <w:t>2、实施“绿色图章”审批制度。</w:t>
        <w:br/>
      </w:r>
    </w:p>
    <w:p>
      <w:r>
        <w:t>3、实行城市绿化工程设计、施工、养护招投标制度。</w:t>
        <w:br/>
      </w:r>
    </w:p>
    <w:p>
      <w:r>
        <w:t>4、严厉查处重大毁坏和侵占绿地等违法违规事件。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1、加强历史文化、文物古迹保护及周边环境整治工</w:t>
        <w:br/>
      </w:r>
    </w:p>
    <w:p>
      <w:r>
        <w:t>作。</w:t>
        <w:br/>
      </w:r>
    </w:p>
    <w:p>
      <w:r>
        <w:t>2、加强对古树名木的监督管理和技术指导。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38万m 2 以上，绿化覆盖率</w:t>
        <w:br/>
      </w:r>
    </w:p>
    <w:p>
      <w:r>
        <w:t>提高1.2个百分点以上，人均公共绿地面积增加1m 2 以上。</w:t>
        <w:br/>
      </w:r>
    </w:p>
    <w:p>
      <w:r>
        <w:t>1、公园、小游园、广场绿化建设（新增绿化面积14万</w:t>
        <w:br/>
      </w:r>
    </w:p>
    <w:p>
      <w:r>
        <w:t>m 2 以上）。</w:t>
        <w:br/>
      </w:r>
    </w:p>
    <w:p>
      <w:r>
        <w:t>恢河公园一期（新增 8万 m 2 ）、东门广场（新增 0.3</w:t>
        <w:br/>
      </w:r>
    </w:p>
    <w:p>
      <w:r>
        <w:t>万 m 2 ）、建设广场（新增 3万 m 2 ）、安泰街小游园</w:t>
        <w:br/>
      </w:r>
    </w:p>
    <w:p>
      <w:r>
        <w:t>（新增 0.3万 m 2 ）、南环路三角绿地（新增 2.4万 m 2</w:t>
        <w:br/>
      </w:r>
    </w:p>
    <w:p>
      <w:r>
        <w:t>）、国旗广场改造（新增 0.7万 m 2 ）。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2、道路绿化建设（新增绿化面积12万m 2 ）。</w:t>
        <w:br/>
      </w:r>
    </w:p>
    <w:p>
      <w:r>
        <w:t>（ 1）南环路两侧绿化（新增9.6万 m 2 ）。</w:t>
        <w:br/>
      </w:r>
    </w:p>
    <w:p>
      <w:r>
        <w:t>（ 2）开发区招远路、拥军路、安泰街绿化（新增1万</w:t>
        <w:br/>
      </w:r>
    </w:p>
    <w:p>
      <w:r>
        <w:t>m 2 ）。</w:t>
        <w:br/>
      </w:r>
    </w:p>
    <w:p>
      <w:r>
        <w:t>（ 3）北星街、马邑北延路绿化（新增0.4万 m 2 ）。</w:t>
        <w:br/>
      </w:r>
    </w:p>
    <w:p>
      <w:r>
        <w:t>（ 4）民福街增绿改造（新增1万 m 2 ）。</w:t>
        <w:br/>
      </w:r>
    </w:p>
    <w:p>
      <w:r>
        <w:t>（ 5）其它城市主干道树木补栽5000株。</w:t>
        <w:br/>
      </w:r>
    </w:p>
    <w:p>
      <w:r>
        <w:t>3、居住区绿化建设（新增绿化面积5万m 2 以上）。</w:t>
        <w:br/>
      </w:r>
    </w:p>
    <w:p>
      <w:r>
        <w:t>理想小区（新增 3万 m 2 ）、民福 Ⅲ 小区（ 新增 1万</w:t>
        <w:br/>
      </w:r>
    </w:p>
    <w:p>
      <w:r>
        <w:t>m 2 ）、开发小区绿化（新增 1万 m 2 ）。</w:t>
        <w:br/>
      </w:r>
    </w:p>
    <w:p>
      <w:r>
        <w:t>4、单位庭院绿化建设（新增绿化面积1万m 2 以</w:t>
        <w:br/>
      </w:r>
    </w:p>
    <w:p>
      <w:r>
        <w:t>上）。</w:t>
        <w:br/>
      </w:r>
    </w:p>
    <w:p>
      <w:r>
        <w:t>市农业局（新增 0.3万 m 2 ）、市畜牧局（新增 0.2万</w:t>
        <w:br/>
      </w:r>
    </w:p>
    <w:p>
      <w:r>
        <w:t>m 2 ）、市林业局（新增 0.3万 m 2 ）、市经济技术开发委</w:t>
        <w:br/>
      </w:r>
    </w:p>
    <w:p>
      <w:r>
        <w:t>员会（新增 0.2万 m 2 ）。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1、恢河综合治理工程，投资50万元，新增绿地3万平</w:t>
        <w:br/>
      </w:r>
    </w:p>
    <w:p>
      <w:r>
        <w:t>方米。</w:t>
        <w:br/>
      </w:r>
    </w:p>
    <w:p>
      <w:r>
        <w:t>2、七里河综合治理工程，投资50万元，新增绿地3万</w:t>
        <w:br/>
      </w:r>
    </w:p>
    <w:p>
      <w:r>
        <w:t>平方米。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1、完成垃圾处理厂建设。</w:t>
        <w:br/>
      </w:r>
    </w:p>
    <w:p>
      <w:r>
        <w:t>2、完善污水处理厂建设。。</w:t>
        <w:br/>
      </w:r>
    </w:p>
    <w:p>
      <w:r>
        <w:t>3、新增流动公厕5个。</w:t>
        <w:br/>
      </w:r>
    </w:p>
    <w:p>
      <w:r>
        <w:t>七 其它 继续种植应时草花 5万 m 2 ，投资 100万元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（忻州市）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1、制定创建园林城市活动2006年实施方案和计划，</w:t>
        <w:br/>
      </w:r>
    </w:p>
    <w:p>
      <w:r>
        <w:t>以市政府名义下发。</w:t>
        <w:br/>
      </w:r>
    </w:p>
    <w:p>
      <w:r>
        <w:t>2、市政府下达所属市、县、区2006年绿化工作目标</w:t>
        <w:br/>
      </w:r>
    </w:p>
    <w:p>
      <w:r>
        <w:t>或签订绿化工作目标责任制。</w:t>
        <w:br/>
      </w:r>
    </w:p>
    <w:p>
      <w:r>
        <w:t>3、下达所属市、县下达任务总量为91万平方米以上，</w:t>
        <w:br/>
      </w:r>
    </w:p>
    <w:p>
      <w:r>
        <w:t>确保城市建成区绿化覆盖率增加1个百分点以上。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1、启动“绿色图章”审批制度。</w:t>
        <w:br/>
      </w:r>
    </w:p>
    <w:p>
      <w:r>
        <w:t>2、实施《关于加强城市绿化工作的意见》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1、制定古树名木保护办法。</w:t>
        <w:br/>
      </w:r>
    </w:p>
    <w:p>
      <w:r>
        <w:t>2、对古树名木建档、设标，制定保护措施。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26万m 2 以上，绿化覆盖率</w:t>
        <w:br/>
      </w:r>
    </w:p>
    <w:p>
      <w:r>
        <w:t>提高1.39个百分点以上，人均公共绿地面积增加0.43m 2 以</w:t>
        <w:br/>
      </w:r>
    </w:p>
    <w:p>
      <w:r>
        <w:t>上。</w:t>
        <w:br/>
      </w:r>
    </w:p>
    <w:p>
      <w:r>
        <w:t>1、公园、小游园、广场绿化建设（新增绿化面积9.56</w:t>
        <w:br/>
      </w:r>
    </w:p>
    <w:p>
      <w:r>
        <w:t>万m 2 以上）。</w:t>
        <w:br/>
      </w:r>
    </w:p>
    <w:p>
      <w:r>
        <w:t>续建 人民公园（新增 2万 m 2 ）、山地公园一期 （新</w:t>
        <w:br/>
      </w:r>
    </w:p>
    <w:p>
      <w:r>
        <w:t>增 6万 m 2 ）、新建北路绿地 （新增 0.15万 m 2 ）、和平</w:t>
        <w:br/>
      </w:r>
    </w:p>
    <w:p>
      <w:r>
        <w:t>街转盘绿地 （新增 0.78万 m 2 ）、大运路转盘绿地 （新增</w:t>
        <w:br/>
      </w:r>
    </w:p>
    <w:p>
      <w:r>
        <w:t>0.63万 m 2 ）</w:t>
        <w:br/>
      </w:r>
    </w:p>
    <w:p>
      <w:r>
        <w:t>2、道路绿化建设（新增绿化面积11.96万m 2 以</w:t>
        <w:br/>
      </w:r>
    </w:p>
    <w:p>
      <w:r>
        <w:t>上）。</w:t>
        <w:br/>
      </w:r>
    </w:p>
    <w:p>
      <w:r>
        <w:t>忻顿路绿带（新增 6.2万 m 2 ）、新建北路绿化（ 新</w:t>
        <w:br/>
      </w:r>
    </w:p>
    <w:p>
      <w:r>
        <w:t>增 1.71万 m 2 ）、云中路（ 新增 2.7万 m 2 ）、东大街、</w:t>
        <w:br/>
      </w:r>
    </w:p>
    <w:p>
      <w:r>
        <w:t>向阳街、南北大街、云中南路、胜利街 （新增 1.35万 m 2</w:t>
        <w:br/>
      </w:r>
    </w:p>
    <w:p>
      <w:r>
        <w:t>） 。</w:t>
        <w:br/>
      </w:r>
    </w:p>
    <w:p>
      <w:r>
        <w:t>3、居住区绿化建设（新增绿化面积1.02万m 2 以上，</w:t>
        <w:br/>
      </w:r>
    </w:p>
    <w:p>
      <w:r>
        <w:t>创建或完善园林式居住区4个）。</w:t>
        <w:br/>
      </w:r>
    </w:p>
    <w:p>
      <w:r>
        <w:t>农发行宿舍（新增 0.35万 m 2 ）、开发区宿舍 （新增</w:t>
        <w:br/>
      </w:r>
    </w:p>
    <w:p>
      <w:r>
        <w:t>0.32万 m 2 ）、市财政局宿舍 （新增 0.25万 m 2 ）、区财</w:t>
        <w:br/>
      </w:r>
    </w:p>
    <w:p>
      <w:r>
        <w:t>政局宿舍 （新增 0.1万 m 2 ） 。</w:t>
        <w:br/>
      </w:r>
    </w:p>
    <w:p>
      <w:r>
        <w:t>4、单位庭院绿化建设 （新增绿化面积 1.7万m 2 以</w:t>
        <w:br/>
      </w:r>
    </w:p>
    <w:p>
      <w:r>
        <w:t>上，创建或完善园林式单位庭院4个）。</w:t>
        <w:br/>
      </w:r>
    </w:p>
    <w:p>
      <w:r>
        <w:t>联通公司（新增 0.1万 m 2 ）、玉米研究所 （新增 0.8</w:t>
        <w:br/>
      </w:r>
    </w:p>
    <w:p>
      <w:r>
        <w:t>万 m 2 ）、</w:t>
        <w:br/>
      </w:r>
    </w:p>
    <w:p>
      <w:r>
        <w:t>市电业局 （新增 0.3万 m 2 ）、供电服务公司 （新增 0.5</w:t>
        <w:br/>
      </w:r>
    </w:p>
    <w:p>
      <w:r>
        <w:t>万 m 2 ）。</w:t>
        <w:br/>
      </w:r>
    </w:p>
    <w:p>
      <w:r>
        <w:t>5、其它绿化工程（ 新增绿化面积1.76万m 2 ）。</w:t>
        <w:br/>
      </w:r>
    </w:p>
    <w:p>
      <w:r>
        <w:t>长征街隔离带 （新增 0.65万 m 2 ）、和平街 隔离带</w:t>
        <w:br/>
      </w:r>
    </w:p>
    <w:p>
      <w:r>
        <w:t>（新增 0.31万 m 2 ）、小街巷 （新增 0.8万 m 2 ）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城郊绿化工程投资 1474万元</w:t>
        <w:br/>
      </w:r>
    </w:p>
    <w:p>
      <w:r>
        <w:t>六</w:t>
        <w:br/>
      </w:r>
    </w:p>
    <w:p>
      <w:r>
        <w:t>市政</w:t>
        <w:br/>
      </w:r>
    </w:p>
    <w:p>
      <w:r>
        <w:t>建设</w:t>
        <w:br/>
      </w:r>
    </w:p>
    <w:p>
      <w:r>
        <w:t>云中北路拓通，投资 1200万元；道路养护，投资200</w:t>
        <w:br/>
      </w:r>
    </w:p>
    <w:p>
      <w:r>
        <w:t>万元。</w:t>
        <w:br/>
      </w:r>
    </w:p>
    <w:p>
      <w:r>
        <w:t>“全省城市建成区绿化覆盖率平均提高 1个百</w:t>
        <w:br/>
      </w:r>
    </w:p>
    <w:p>
      <w:r>
        <w:t>分点”暨创建园林城市活动 2006年工作目标</w:t>
        <w:br/>
      </w:r>
    </w:p>
    <w:p>
      <w:r>
        <w:t>（原平市）</w:t>
        <w:br/>
      </w:r>
    </w:p>
    <w:p>
      <w:r>
        <w:t>序号 项目 内 容 备 注</w:t>
        <w:br/>
      </w:r>
    </w:p>
    <w:p>
      <w:r>
        <w:t>一</w:t>
        <w:br/>
      </w:r>
    </w:p>
    <w:p>
      <w:r>
        <w:t>组织</w:t>
        <w:br/>
      </w:r>
    </w:p>
    <w:p>
      <w:r>
        <w:t>管理</w:t>
        <w:br/>
      </w:r>
    </w:p>
    <w:p>
      <w:r>
        <w:t>制定创建园林城市活动 2006年实施方案和计划，以市</w:t>
        <w:br/>
      </w:r>
    </w:p>
    <w:p>
      <w:r>
        <w:t>政府名义下发。</w:t>
        <w:br/>
      </w:r>
    </w:p>
    <w:p>
      <w:r>
        <w:t>二</w:t>
        <w:br/>
      </w:r>
    </w:p>
    <w:p>
      <w:r>
        <w:t>规划</w:t>
        <w:br/>
      </w:r>
    </w:p>
    <w:p>
      <w:r>
        <w:t>设计</w:t>
        <w:br/>
      </w:r>
    </w:p>
    <w:p>
      <w:r>
        <w:t>1、编制完善城市绿地系统规划。</w:t>
        <w:br/>
      </w:r>
    </w:p>
    <w:p>
      <w:r>
        <w:t>2、实行城市绿化工程设计、施工、养护招投标制度。</w:t>
        <w:br/>
      </w:r>
    </w:p>
    <w:p>
      <w:r>
        <w:t>3、严厉查处重大毁坏和侵占绿地等违法违规事件。</w:t>
        <w:br/>
      </w:r>
    </w:p>
    <w:p>
      <w:r>
        <w:t>三</w:t>
        <w:br/>
      </w:r>
    </w:p>
    <w:p>
      <w:r>
        <w:t>景观</w:t>
        <w:br/>
      </w:r>
    </w:p>
    <w:p>
      <w:r>
        <w:t>保护</w:t>
        <w:br/>
      </w:r>
    </w:p>
    <w:p>
      <w:r>
        <w:t>1、制定文物保护管理办法和古树名木保护管理办法。</w:t>
        <w:br/>
      </w:r>
    </w:p>
    <w:p>
      <w:r>
        <w:t>2、对古树名木进行调查，制定古树名木保护措施、设</w:t>
        <w:br/>
      </w:r>
    </w:p>
    <w:p>
      <w:r>
        <w:t>置现场标志，并建立档案管理制度。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城市建成区新增绿化面积 10万m 2 以上，绿化覆盖率</w:t>
        <w:br/>
      </w:r>
    </w:p>
    <w:p>
      <w:r>
        <w:t>提高1个百分点以上，人均公共绿地面积增加0.5m 2 以</w:t>
        <w:br/>
      </w:r>
    </w:p>
    <w:p>
      <w:r>
        <w:t>上。</w:t>
        <w:br/>
      </w:r>
    </w:p>
    <w:p>
      <w:r>
        <w:t>1、公园、小游园、广场绿化建设（新增绿化面积</w:t>
        <w:br/>
      </w:r>
    </w:p>
    <w:p>
      <w:r>
        <w:t>2000m 2 以上）。</w:t>
        <w:br/>
      </w:r>
    </w:p>
    <w:p>
      <w:r>
        <w:t>建成范中小游园（新增 2000 m 2 ）。</w:t>
        <w:br/>
      </w:r>
    </w:p>
    <w:p>
      <w:r>
        <w:t>2、道路绿化建设（新增绿化面积7500m 2 以上）。</w:t>
        <w:br/>
      </w:r>
    </w:p>
    <w:p>
      <w:r>
        <w:t>前进街（新增 4200 m 2 ）、京原路、永康路、平安大</w:t>
        <w:br/>
      </w:r>
    </w:p>
    <w:p>
      <w:r>
        <w:t>街、文化路、中心广场、交通广场（新增3300 m 2 ）。</w:t>
        <w:br/>
      </w:r>
    </w:p>
    <w:p>
      <w:r>
        <w:t>序号 项目 内 容 备 注</w:t>
        <w:br/>
      </w:r>
    </w:p>
    <w:p>
      <w:r>
        <w:t>四</w:t>
        <w:br/>
      </w:r>
    </w:p>
    <w:p>
      <w:r>
        <w:t>园林</w:t>
        <w:br/>
      </w:r>
    </w:p>
    <w:p>
      <w:r>
        <w:t>绿化</w:t>
        <w:br/>
      </w:r>
    </w:p>
    <w:p>
      <w:r>
        <w:t>建设</w:t>
        <w:br/>
      </w:r>
    </w:p>
    <w:p>
      <w:r>
        <w:t>3 、居住区绿化建设（新增绿化面积 7000m 2 以上，</w:t>
        <w:br/>
      </w:r>
    </w:p>
    <w:p>
      <w:r>
        <w:t>创建园林式居住区 1 个）。</w:t>
        <w:br/>
      </w:r>
    </w:p>
    <w:p>
      <w:r>
        <w:t>铝厂家属区（新增 7000m 2 ）。</w:t>
        <w:br/>
      </w:r>
    </w:p>
    <w:p>
      <w:r>
        <w:t>4 、单位庭院绿化建设（新增绿化面积 3.1 万 m 2 以</w:t>
        <w:br/>
      </w:r>
    </w:p>
    <w:p>
      <w:r>
        <w:t>上）。</w:t>
        <w:br/>
      </w:r>
    </w:p>
    <w:p>
      <w:r>
        <w:t>范中绿化（新增 3000m 2 ）、原平粮食一库（新增</w:t>
        <w:br/>
      </w:r>
    </w:p>
    <w:p>
      <w:r>
        <w:t>2000m 2 ）、铝厂绿化（新增 2.6 万 m 2 ）。</w:t>
        <w:br/>
      </w:r>
    </w:p>
    <w:p>
      <w:r>
        <w:t>5 、完成其它绿化工程建设，新增绿化面积 5.25 万 m</w:t>
        <w:br/>
      </w:r>
    </w:p>
    <w:p>
      <w:r>
        <w:t>2 。</w:t>
        <w:br/>
      </w:r>
    </w:p>
    <w:p>
      <w:r>
        <w:t>五</w:t>
        <w:br/>
      </w:r>
    </w:p>
    <w:p>
      <w:r>
        <w:t>生态</w:t>
        <w:br/>
      </w:r>
    </w:p>
    <w:p>
      <w:r>
        <w:t>建设</w:t>
        <w:br/>
      </w:r>
    </w:p>
    <w:p>
      <w:r>
        <w:t>完善城南牛卧河生态工程，投资 30 万元。</w:t>
        <w:br/>
      </w:r>
    </w:p>
    <w:p>
      <w:r>
        <w:t>六 市政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